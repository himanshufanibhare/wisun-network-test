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17:53:55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277.449</w:t>
            </w:r>
          </w:p>
        </w:tc>
        <w:tc>
          <w:tcPr>
            <w:tcW w:type="dxa" w:w="720"/>
          </w:tcPr>
          <w:p>
            <w:r>
              <w:t>277.449</w:t>
            </w:r>
          </w:p>
        </w:tc>
        <w:tc>
          <w:tcPr>
            <w:tcW w:type="dxa" w:w="720"/>
          </w:tcPr>
          <w:p>
            <w:r>
              <w:t>277.449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1519.592</w:t>
            </w:r>
          </w:p>
        </w:tc>
        <w:tc>
          <w:tcPr>
            <w:tcW w:type="dxa" w:w="720"/>
          </w:tcPr>
          <w:p>
            <w:r>
              <w:t>1519.592</w:t>
            </w:r>
          </w:p>
        </w:tc>
        <w:tc>
          <w:tcPr>
            <w:tcW w:type="dxa" w:w="720"/>
          </w:tcPr>
          <w:p>
            <w:r>
              <w:t>1519.592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2545.639</w:t>
            </w:r>
          </w:p>
        </w:tc>
        <w:tc>
          <w:tcPr>
            <w:tcW w:type="dxa" w:w="720"/>
          </w:tcPr>
          <w:p>
            <w:r>
              <w:t>2545.639</w:t>
            </w:r>
          </w:p>
        </w:tc>
        <w:tc>
          <w:tcPr>
            <w:tcW w:type="dxa" w:w="720"/>
          </w:tcPr>
          <w:p>
            <w:r>
              <w:t>2545.639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