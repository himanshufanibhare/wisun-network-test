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2025-10-17 17:33:48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452.301</w:t>
            </w:r>
          </w:p>
        </w:tc>
        <w:tc>
          <w:tcPr>
            <w:tcW w:type="dxa" w:w="720"/>
          </w:tcPr>
          <w:p>
            <w:r>
              <w:t>452.301</w:t>
            </w:r>
          </w:p>
        </w:tc>
        <w:tc>
          <w:tcPr>
            <w:tcW w:type="dxa" w:w="720"/>
          </w:tcPr>
          <w:p>
            <w:r>
              <w:t>452.301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1040.062</w:t>
            </w:r>
          </w:p>
        </w:tc>
        <w:tc>
          <w:tcPr>
            <w:tcW w:type="dxa" w:w="720"/>
          </w:tcPr>
          <w:p>
            <w:r>
              <w:t>1040.062</w:t>
            </w:r>
          </w:p>
        </w:tc>
        <w:tc>
          <w:tcPr>
            <w:tcW w:type="dxa" w:w="720"/>
          </w:tcPr>
          <w:p>
            <w:r>
              <w:t>1040.062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311.520</w:t>
            </w:r>
          </w:p>
        </w:tc>
        <w:tc>
          <w:tcPr>
            <w:tcW w:type="dxa" w:w="720"/>
          </w:tcPr>
          <w:p>
            <w:r>
              <w:t>311.520</w:t>
            </w:r>
          </w:p>
        </w:tc>
        <w:tc>
          <w:tcPr>
            <w:tcW w:type="dxa" w:w="720"/>
          </w:tcPr>
          <w:p>
            <w:r>
              <w:t>311.520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935.295</w:t>
            </w:r>
          </w:p>
        </w:tc>
        <w:tc>
          <w:tcPr>
            <w:tcW w:type="dxa" w:w="720"/>
          </w:tcPr>
          <w:p>
            <w:r>
              <w:t>935.295</w:t>
            </w:r>
          </w:p>
        </w:tc>
        <w:tc>
          <w:tcPr>
            <w:tcW w:type="dxa" w:w="720"/>
          </w:tcPr>
          <w:p>
            <w:r>
              <w:t>935.295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491.790</w:t>
            </w:r>
          </w:p>
        </w:tc>
        <w:tc>
          <w:tcPr>
            <w:tcW w:type="dxa" w:w="720"/>
          </w:tcPr>
          <w:p>
            <w:r>
              <w:t>491.790</w:t>
            </w:r>
          </w:p>
        </w:tc>
        <w:tc>
          <w:tcPr>
            <w:tcW w:type="dxa" w:w="720"/>
          </w:tcPr>
          <w:p>
            <w:r>
              <w:t>491.790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1336.060</w:t>
            </w:r>
          </w:p>
        </w:tc>
        <w:tc>
          <w:tcPr>
            <w:tcW w:type="dxa" w:w="720"/>
          </w:tcPr>
          <w:p>
            <w:r>
              <w:t>1336.060</w:t>
            </w:r>
          </w:p>
        </w:tc>
        <w:tc>
          <w:tcPr>
            <w:tcW w:type="dxa" w:w="720"/>
          </w:tcPr>
          <w:p>
            <w:r>
              <w:t>1336.060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4665.732</w:t>
            </w:r>
          </w:p>
        </w:tc>
        <w:tc>
          <w:tcPr>
            <w:tcW w:type="dxa" w:w="720"/>
          </w:tcPr>
          <w:p>
            <w:r>
              <w:t>4665.732</w:t>
            </w:r>
          </w:p>
        </w:tc>
        <w:tc>
          <w:tcPr>
            <w:tcW w:type="dxa" w:w="720"/>
          </w:tcPr>
          <w:p>
            <w:r>
              <w:t>4665.732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2225.477</w:t>
            </w:r>
          </w:p>
        </w:tc>
        <w:tc>
          <w:tcPr>
            <w:tcW w:type="dxa" w:w="720"/>
          </w:tcPr>
          <w:p>
            <w:r>
              <w:t>2225.477</w:t>
            </w:r>
          </w:p>
        </w:tc>
        <w:tc>
          <w:tcPr>
            <w:tcW w:type="dxa" w:w="720"/>
          </w:tcPr>
          <w:p>
            <w:r>
              <w:t>2225.477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4100.823</w:t>
            </w:r>
          </w:p>
        </w:tc>
        <w:tc>
          <w:tcPr>
            <w:tcW w:type="dxa" w:w="720"/>
          </w:tcPr>
          <w:p>
            <w:r>
              <w:t>4100.823</w:t>
            </w:r>
          </w:p>
        </w:tc>
        <w:tc>
          <w:tcPr>
            <w:tcW w:type="dxa" w:w="720"/>
          </w:tcPr>
          <w:p>
            <w:r>
              <w:t>4100.823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2770.181</w:t>
            </w:r>
          </w:p>
        </w:tc>
        <w:tc>
          <w:tcPr>
            <w:tcW w:type="dxa" w:w="720"/>
          </w:tcPr>
          <w:p>
            <w:r>
              <w:t>2770.181</w:t>
            </w:r>
          </w:p>
        </w:tc>
        <w:tc>
          <w:tcPr>
            <w:tcW w:type="dxa" w:w="720"/>
          </w:tcPr>
          <w:p>
            <w:r>
              <w:t>2770.181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6940.566</w:t>
            </w:r>
          </w:p>
        </w:tc>
        <w:tc>
          <w:tcPr>
            <w:tcW w:type="dxa" w:w="720"/>
          </w:tcPr>
          <w:p>
            <w:r>
              <w:t>6940.566</w:t>
            </w:r>
          </w:p>
        </w:tc>
        <w:tc>
          <w:tcPr>
            <w:tcW w:type="dxa" w:w="720"/>
          </w:tcPr>
          <w:p>
            <w:r>
              <w:t>6940.566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742.250</w:t>
            </w:r>
          </w:p>
        </w:tc>
        <w:tc>
          <w:tcPr>
            <w:tcW w:type="dxa" w:w="720"/>
          </w:tcPr>
          <w:p>
            <w:r>
              <w:t>742.250</w:t>
            </w:r>
          </w:p>
        </w:tc>
        <w:tc>
          <w:tcPr>
            <w:tcW w:type="dxa" w:w="720"/>
          </w:tcPr>
          <w:p>
            <w:r>
              <w:t>742.250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1022.157</w:t>
            </w:r>
          </w:p>
        </w:tc>
        <w:tc>
          <w:tcPr>
            <w:tcW w:type="dxa" w:w="720"/>
          </w:tcPr>
          <w:p>
            <w:r>
              <w:t>1022.157</w:t>
            </w:r>
          </w:p>
        </w:tc>
        <w:tc>
          <w:tcPr>
            <w:tcW w:type="dxa" w:w="720"/>
          </w:tcPr>
          <w:p>
            <w:r>
              <w:t>1022.157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973.947</w:t>
            </w:r>
          </w:p>
        </w:tc>
        <w:tc>
          <w:tcPr>
            <w:tcW w:type="dxa" w:w="720"/>
          </w:tcPr>
          <w:p>
            <w:r>
              <w:t>973.947</w:t>
            </w:r>
          </w:p>
        </w:tc>
        <w:tc>
          <w:tcPr>
            <w:tcW w:type="dxa" w:w="720"/>
          </w:tcPr>
          <w:p>
            <w:r>
              <w:t>973.947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770.245</w:t>
            </w:r>
          </w:p>
        </w:tc>
        <w:tc>
          <w:tcPr>
            <w:tcW w:type="dxa" w:w="720"/>
          </w:tcPr>
          <w:p>
            <w:r>
              <w:t>770.245</w:t>
            </w:r>
          </w:p>
        </w:tc>
        <w:tc>
          <w:tcPr>
            <w:tcW w:type="dxa" w:w="720"/>
          </w:tcPr>
          <w:p>
            <w:r>
              <w:t>770.245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185.535</w:t>
            </w:r>
          </w:p>
        </w:tc>
        <w:tc>
          <w:tcPr>
            <w:tcW w:type="dxa" w:w="720"/>
          </w:tcPr>
          <w:p>
            <w:r>
              <w:t>185.535</w:t>
            </w:r>
          </w:p>
        </w:tc>
        <w:tc>
          <w:tcPr>
            <w:tcW w:type="dxa" w:w="720"/>
          </w:tcPr>
          <w:p>
            <w:r>
              <w:t>185.535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136.148</w:t>
            </w:r>
          </w:p>
        </w:tc>
        <w:tc>
          <w:tcPr>
            <w:tcW w:type="dxa" w:w="720"/>
          </w:tcPr>
          <w:p>
            <w:r>
              <w:t>136.148</w:t>
            </w:r>
          </w:p>
        </w:tc>
        <w:tc>
          <w:tcPr>
            <w:tcW w:type="dxa" w:w="720"/>
          </w:tcPr>
          <w:p>
            <w:r>
              <w:t>136.148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1111.514</w:t>
            </w:r>
          </w:p>
        </w:tc>
        <w:tc>
          <w:tcPr>
            <w:tcW w:type="dxa" w:w="720"/>
          </w:tcPr>
          <w:p>
            <w:r>
              <w:t>1111.514</w:t>
            </w:r>
          </w:p>
        </w:tc>
        <w:tc>
          <w:tcPr>
            <w:tcW w:type="dxa" w:w="720"/>
          </w:tcPr>
          <w:p>
            <w:r>
              <w:t>1111.514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