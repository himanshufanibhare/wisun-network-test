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PING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2025-10-16 21:26:14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72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72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72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TX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RX</w:t>
            </w:r>
          </w:p>
        </w:tc>
        <w:tc>
          <w:tcPr>
            <w:tcW w:type="dxa" w:w="720"/>
          </w:tcPr>
          <w:p>
            <w:r>
              <w:rPr>
                <w:b/>
              </w:rPr>
              <w:t>Loss (%)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Min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Max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Avg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Mdev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FD12:3456::B635:22FF:FE98:2537</w:t>
            </w:r>
          </w:p>
        </w:tc>
        <w:tc>
          <w:tcPr>
            <w:tcW w:type="dxa" w:w="720"/>
          </w:tcPr>
          <w:p>
            <w:r>
              <w:t>WN-L031-30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130.638</w:t>
            </w:r>
          </w:p>
        </w:tc>
        <w:tc>
          <w:tcPr>
            <w:tcW w:type="dxa" w:w="720"/>
          </w:tcPr>
          <w:p>
            <w:r>
              <w:t>1698.187</w:t>
            </w:r>
          </w:p>
        </w:tc>
        <w:tc>
          <w:tcPr>
            <w:tcW w:type="dxa" w:w="720"/>
          </w:tcPr>
          <w:p>
            <w:r>
              <w:t>647.823</w:t>
            </w:r>
          </w:p>
        </w:tc>
        <w:tc>
          <w:tcPr>
            <w:tcW w:type="dxa" w:w="720"/>
          </w:tcPr>
          <w:p>
            <w:r>
              <w:t>522.784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FD12:3456::B635:22FF:FE98:2523</w:t>
            </w:r>
          </w:p>
        </w:tc>
        <w:tc>
          <w:tcPr>
            <w:tcW w:type="dxa" w:w="720"/>
          </w:tcPr>
          <w:p>
            <w:r>
              <w:t>WN-L032-30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1006.096</w:t>
            </w:r>
          </w:p>
        </w:tc>
        <w:tc>
          <w:tcPr>
            <w:tcW w:type="dxa" w:w="720"/>
          </w:tcPr>
          <w:p>
            <w:r>
              <w:t>4649.746</w:t>
            </w:r>
          </w:p>
        </w:tc>
        <w:tc>
          <w:tcPr>
            <w:tcW w:type="dxa" w:w="720"/>
          </w:tcPr>
          <w:p>
            <w:r>
              <w:t>3308.067</w:t>
            </w:r>
          </w:p>
        </w:tc>
        <w:tc>
          <w:tcPr>
            <w:tcW w:type="dxa" w:w="720"/>
          </w:tcPr>
          <w:p>
            <w:r>
              <w:t>1053.299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FD12:3456::B635:22FF:FE98:252B</w:t>
            </w:r>
          </w:p>
        </w:tc>
        <w:tc>
          <w:tcPr>
            <w:tcW w:type="dxa" w:w="720"/>
          </w:tcPr>
          <w:p>
            <w:r>
              <w:t>WN-L033-30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FD12:3456::62A4:23FF:FE37:A3B3</w:t>
            </w:r>
          </w:p>
        </w:tc>
        <w:tc>
          <w:tcPr>
            <w:tcW w:type="dxa" w:w="720"/>
          </w:tcPr>
          <w:p>
            <w:r>
              <w:t>WN-L034-30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513.021</w:t>
            </w:r>
          </w:p>
        </w:tc>
        <w:tc>
          <w:tcPr>
            <w:tcW w:type="dxa" w:w="720"/>
          </w:tcPr>
          <w:p>
            <w:r>
              <w:t>4868.287</w:t>
            </w:r>
          </w:p>
        </w:tc>
        <w:tc>
          <w:tcPr>
            <w:tcW w:type="dxa" w:w="720"/>
          </w:tcPr>
          <w:p>
            <w:r>
              <w:t>2220.996</w:t>
            </w:r>
          </w:p>
        </w:tc>
        <w:tc>
          <w:tcPr>
            <w:tcW w:type="dxa" w:w="720"/>
          </w:tcPr>
          <w:p>
            <w:r>
              <w:t>1523.987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FD12:3456::B635:22FF:FE98:285B</w:t>
            </w:r>
          </w:p>
        </w:tc>
        <w:tc>
          <w:tcPr>
            <w:tcW w:type="dxa" w:w="720"/>
          </w:tcPr>
          <w:p>
            <w:r>
              <w:t>WN-L035-30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376.317</w:t>
            </w:r>
          </w:p>
        </w:tc>
        <w:tc>
          <w:tcPr>
            <w:tcW w:type="dxa" w:w="720"/>
          </w:tcPr>
          <w:p>
            <w:r>
              <w:t>4526.019</w:t>
            </w:r>
          </w:p>
        </w:tc>
        <w:tc>
          <w:tcPr>
            <w:tcW w:type="dxa" w:w="720"/>
          </w:tcPr>
          <w:p>
            <w:r>
              <w:t>1638.401</w:t>
            </w:r>
          </w:p>
        </w:tc>
        <w:tc>
          <w:tcPr>
            <w:tcW w:type="dxa" w:w="720"/>
          </w:tcPr>
          <w:p>
            <w:r>
              <w:t>1396.463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FD12:3456::62A4:23FF:FE37:A3A1</w:t>
            </w:r>
          </w:p>
        </w:tc>
        <w:tc>
          <w:tcPr>
            <w:tcW w:type="dxa" w:w="720"/>
          </w:tcPr>
          <w:p>
            <w:r>
              <w:t>WN-L036-30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FD12:3456::B635:22FF:FE98:2539</w:t>
            </w:r>
          </w:p>
        </w:tc>
        <w:tc>
          <w:tcPr>
            <w:tcW w:type="dxa" w:w="720"/>
          </w:tcPr>
          <w:p>
            <w:r>
              <w:t>WN-L037-30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7005.068</w:t>
            </w:r>
          </w:p>
        </w:tc>
        <w:tc>
          <w:tcPr>
            <w:tcW w:type="dxa" w:w="720"/>
          </w:tcPr>
          <w:p>
            <w:r>
              <w:t>15113.883</w:t>
            </w:r>
          </w:p>
        </w:tc>
        <w:tc>
          <w:tcPr>
            <w:tcW w:type="dxa" w:w="720"/>
          </w:tcPr>
          <w:p>
            <w:r>
              <w:t>11989.039</w:t>
            </w:r>
          </w:p>
        </w:tc>
        <w:tc>
          <w:tcPr>
            <w:tcW w:type="dxa" w:w="720"/>
          </w:tcPr>
          <w:p>
            <w:r>
              <w:t>2256.564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720"/>
          </w:tcPr>
          <w:p>
            <w:r>
              <w:t>FD12:3456::B635:22FF:FE98:285C</w:t>
            </w:r>
          </w:p>
        </w:tc>
        <w:tc>
          <w:tcPr>
            <w:tcW w:type="dxa" w:w="720"/>
          </w:tcPr>
          <w:p>
            <w:r>
              <w:t>WN-OF04-34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50.0%</w:t>
            </w:r>
          </w:p>
        </w:tc>
        <w:tc>
          <w:tcPr>
            <w:tcW w:type="dxa" w:w="720"/>
          </w:tcPr>
          <w:p>
            <w:r>
              <w:t>2420.906</w:t>
            </w:r>
          </w:p>
        </w:tc>
        <w:tc>
          <w:tcPr>
            <w:tcW w:type="dxa" w:w="720"/>
          </w:tcPr>
          <w:p>
            <w:r>
              <w:t>6716.051</w:t>
            </w:r>
          </w:p>
        </w:tc>
        <w:tc>
          <w:tcPr>
            <w:tcW w:type="dxa" w:w="720"/>
          </w:tcPr>
          <w:p>
            <w:r>
              <w:t>5337.196</w:t>
            </w:r>
          </w:p>
        </w:tc>
        <w:tc>
          <w:tcPr>
            <w:tcW w:type="dxa" w:w="720"/>
          </w:tcPr>
          <w:p>
            <w:r>
              <w:t>1498.396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720"/>
          </w:tcPr>
          <w:p>
            <w:r>
              <w:t>FD12:3456::92FD:9FFF:FEEE:9DF7</w:t>
            </w:r>
          </w:p>
        </w:tc>
        <w:tc>
          <w:tcPr>
            <w:tcW w:type="dxa" w:w="720"/>
          </w:tcPr>
          <w:p>
            <w:r>
              <w:t>WN-L050-30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2743.626</w:t>
            </w:r>
          </w:p>
        </w:tc>
        <w:tc>
          <w:tcPr>
            <w:tcW w:type="dxa" w:w="720"/>
          </w:tcPr>
          <w:p>
            <w:r>
              <w:t>8349.735</w:t>
            </w:r>
          </w:p>
        </w:tc>
        <w:tc>
          <w:tcPr>
            <w:tcW w:type="dxa" w:w="720"/>
          </w:tcPr>
          <w:p>
            <w:r>
              <w:t>5857.820</w:t>
            </w:r>
          </w:p>
        </w:tc>
        <w:tc>
          <w:tcPr>
            <w:tcW w:type="dxa" w:w="720"/>
          </w:tcPr>
          <w:p>
            <w:r>
              <w:t>1806.832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FD12:3456::B635:22FF:FE98:285D</w:t>
            </w:r>
          </w:p>
        </w:tc>
        <w:tc>
          <w:tcPr>
            <w:tcW w:type="dxa" w:w="720"/>
          </w:tcPr>
          <w:p>
            <w:r>
              <w:t>WN-L051-30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271.396</w:t>
            </w:r>
          </w:p>
        </w:tc>
        <w:tc>
          <w:tcPr>
            <w:tcW w:type="dxa" w:w="720"/>
          </w:tcPr>
          <w:p>
            <w:r>
              <w:t>2243.281</w:t>
            </w:r>
          </w:p>
        </w:tc>
        <w:tc>
          <w:tcPr>
            <w:tcW w:type="dxa" w:w="720"/>
          </w:tcPr>
          <w:p>
            <w:r>
              <w:t>999.592</w:t>
            </w:r>
          </w:p>
        </w:tc>
        <w:tc>
          <w:tcPr>
            <w:tcW w:type="dxa" w:w="720"/>
          </w:tcPr>
          <w:p>
            <w:r>
              <w:t>586.976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11</w:t>
            </w:r>
          </w:p>
        </w:tc>
        <w:tc>
          <w:tcPr>
            <w:tcW w:type="dxa" w:w="720"/>
          </w:tcPr>
          <w:p>
            <w:r>
              <w:t>FD12:3456::B635:22FF:FE98:253F</w:t>
            </w:r>
          </w:p>
        </w:tc>
        <w:tc>
          <w:tcPr>
            <w:tcW w:type="dxa" w:w="720"/>
          </w:tcPr>
          <w:p>
            <w:r>
              <w:t>WN-L038-30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720"/>
          </w:tcPr>
          <w:p>
            <w:r>
              <w:t>10.0%</w:t>
            </w:r>
          </w:p>
        </w:tc>
        <w:tc>
          <w:tcPr>
            <w:tcW w:type="dxa" w:w="720"/>
          </w:tcPr>
          <w:p>
            <w:r>
              <w:t>4170.762</w:t>
            </w:r>
          </w:p>
        </w:tc>
        <w:tc>
          <w:tcPr>
            <w:tcW w:type="dxa" w:w="720"/>
          </w:tcPr>
          <w:p>
            <w:r>
              <w:t>14201.307</w:t>
            </w:r>
          </w:p>
        </w:tc>
        <w:tc>
          <w:tcPr>
            <w:tcW w:type="dxa" w:w="720"/>
          </w:tcPr>
          <w:p>
            <w:r>
              <w:t>11207.466</w:t>
            </w:r>
          </w:p>
        </w:tc>
        <w:tc>
          <w:tcPr>
            <w:tcW w:type="dxa" w:w="720"/>
          </w:tcPr>
          <w:p>
            <w:r>
              <w:t>3157.860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12</w:t>
            </w:r>
          </w:p>
        </w:tc>
        <w:tc>
          <w:tcPr>
            <w:tcW w:type="dxa" w:w="720"/>
          </w:tcPr>
          <w:p>
            <w:r>
              <w:t>FD12:3456::62A4:23FF:FE37:A3A8</w:t>
            </w:r>
          </w:p>
        </w:tc>
        <w:tc>
          <w:tcPr>
            <w:tcW w:type="dxa" w:w="720"/>
          </w:tcPr>
          <w:p>
            <w:r>
              <w:t>WN-L039-30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40.0%</w:t>
            </w:r>
          </w:p>
        </w:tc>
        <w:tc>
          <w:tcPr>
            <w:tcW w:type="dxa" w:w="720"/>
          </w:tcPr>
          <w:p>
            <w:r>
              <w:t>7188.519</w:t>
            </w:r>
          </w:p>
        </w:tc>
        <w:tc>
          <w:tcPr>
            <w:tcW w:type="dxa" w:w="720"/>
          </w:tcPr>
          <w:p>
            <w:r>
              <w:t>12620.509</w:t>
            </w:r>
          </w:p>
        </w:tc>
        <w:tc>
          <w:tcPr>
            <w:tcW w:type="dxa" w:w="720"/>
          </w:tcPr>
          <w:p>
            <w:r>
              <w:t>10450.613</w:t>
            </w:r>
          </w:p>
        </w:tc>
        <w:tc>
          <w:tcPr>
            <w:tcW w:type="dxa" w:w="720"/>
          </w:tcPr>
          <w:p>
            <w:r>
              <w:t>1835.870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13</w:t>
            </w:r>
          </w:p>
        </w:tc>
        <w:tc>
          <w:tcPr>
            <w:tcW w:type="dxa" w:w="720"/>
          </w:tcPr>
          <w:p>
            <w:r>
              <w:t>FD12:3456::B635:22FF:FE98:2541</w:t>
            </w:r>
          </w:p>
        </w:tc>
        <w:tc>
          <w:tcPr>
            <w:tcW w:type="dxa" w:w="720"/>
          </w:tcPr>
          <w:p>
            <w:r>
              <w:t>WN-L040-30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14</w:t>
            </w:r>
          </w:p>
        </w:tc>
        <w:tc>
          <w:tcPr>
            <w:tcW w:type="dxa" w:w="720"/>
          </w:tcPr>
          <w:p>
            <w:r>
              <w:t>FD12:3456::B635:22FF:FE98:2529</w:t>
            </w:r>
          </w:p>
        </w:tc>
        <w:tc>
          <w:tcPr>
            <w:tcW w:type="dxa" w:w="720"/>
          </w:tcPr>
          <w:p>
            <w:r>
              <w:t>WN-L041-30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40.0%</w:t>
            </w:r>
          </w:p>
        </w:tc>
        <w:tc>
          <w:tcPr>
            <w:tcW w:type="dxa" w:w="720"/>
          </w:tcPr>
          <w:p>
            <w:r>
              <w:t>22813.047</w:t>
            </w:r>
          </w:p>
        </w:tc>
        <w:tc>
          <w:tcPr>
            <w:tcW w:type="dxa" w:w="720"/>
          </w:tcPr>
          <w:p>
            <w:r>
              <w:t>33582.282</w:t>
            </w:r>
          </w:p>
        </w:tc>
        <w:tc>
          <w:tcPr>
            <w:tcW w:type="dxa" w:w="720"/>
          </w:tcPr>
          <w:p>
            <w:r>
              <w:t>30026.209</w:t>
            </w:r>
          </w:p>
        </w:tc>
        <w:tc>
          <w:tcPr>
            <w:tcW w:type="dxa" w:w="720"/>
          </w:tcPr>
          <w:p>
            <w:r>
              <w:t>3464.273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15</w:t>
            </w:r>
          </w:p>
        </w:tc>
        <w:tc>
          <w:tcPr>
            <w:tcW w:type="dxa" w:w="720"/>
          </w:tcPr>
          <w:p>
            <w:r>
              <w:t>FD12:3456::62A4:23FF:FE37:A3AC</w:t>
            </w:r>
          </w:p>
        </w:tc>
        <w:tc>
          <w:tcPr>
            <w:tcW w:type="dxa" w:w="720"/>
          </w:tcPr>
          <w:p>
            <w:r>
              <w:t>WN-L042-30</w:t>
            </w:r>
          </w:p>
        </w:tc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40.0%</w:t>
            </w:r>
          </w:p>
        </w:tc>
        <w:tc>
          <w:tcPr>
            <w:tcW w:type="dxa" w:w="720"/>
          </w:tcPr>
          <w:p>
            <w:r>
              <w:t>10292.602</w:t>
            </w:r>
          </w:p>
        </w:tc>
        <w:tc>
          <w:tcPr>
            <w:tcW w:type="dxa" w:w="720"/>
          </w:tcPr>
          <w:p>
            <w:r>
              <w:t>29606.529</w:t>
            </w:r>
          </w:p>
        </w:tc>
        <w:tc>
          <w:tcPr>
            <w:tcW w:type="dxa" w:w="720"/>
          </w:tcPr>
          <w:p>
            <w:r>
              <w:t>22175.253</w:t>
            </w:r>
          </w:p>
        </w:tc>
        <w:tc>
          <w:tcPr>
            <w:tcW w:type="dxa" w:w="720"/>
          </w:tcPr>
          <w:p>
            <w:r>
              <w:t>8448.228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16</w:t>
            </w:r>
          </w:p>
        </w:tc>
        <w:tc>
          <w:tcPr>
            <w:tcW w:type="dxa" w:w="720"/>
          </w:tcPr>
          <w:p>
            <w:r>
              <w:t>FD12:3456::62A4:23FF:FE37:A39F</w:t>
            </w:r>
          </w:p>
        </w:tc>
        <w:tc>
          <w:tcPr>
            <w:tcW w:type="dxa" w:w="720"/>
          </w:tcPr>
          <w:p>
            <w:r>
              <w:t>WN-L043-30</w:t>
            </w:r>
          </w:p>
        </w:tc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50.0%</w:t>
            </w:r>
          </w:p>
        </w:tc>
        <w:tc>
          <w:tcPr>
            <w:tcW w:type="dxa" w:w="720"/>
          </w:tcPr>
          <w:p>
            <w:r>
              <w:t>12821.541</w:t>
            </w:r>
          </w:p>
        </w:tc>
        <w:tc>
          <w:tcPr>
            <w:tcW w:type="dxa" w:w="720"/>
          </w:tcPr>
          <w:p>
            <w:r>
              <w:t>24716.567</w:t>
            </w:r>
          </w:p>
        </w:tc>
        <w:tc>
          <w:tcPr>
            <w:tcW w:type="dxa" w:w="720"/>
          </w:tcPr>
          <w:p>
            <w:r>
              <w:t>16688.554</w:t>
            </w:r>
          </w:p>
        </w:tc>
        <w:tc>
          <w:tcPr>
            <w:tcW w:type="dxa" w:w="720"/>
          </w:tcPr>
          <w:p>
            <w:r>
              <w:t>4260.314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17</w:t>
            </w:r>
          </w:p>
        </w:tc>
        <w:tc>
          <w:tcPr>
            <w:tcW w:type="dxa" w:w="720"/>
          </w:tcPr>
          <w:p>
            <w:r>
              <w:t>FD12:3456::B635:22FF:FE98:2534</w:t>
            </w:r>
          </w:p>
        </w:tc>
        <w:tc>
          <w:tcPr>
            <w:tcW w:type="dxa" w:w="720"/>
          </w:tcPr>
          <w:p>
            <w:r>
              <w:t>WN-L044-30</w:t>
            </w:r>
          </w:p>
        </w:tc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60.0%</w:t>
            </w:r>
          </w:p>
        </w:tc>
        <w:tc>
          <w:tcPr>
            <w:tcW w:type="dxa" w:w="720"/>
          </w:tcPr>
          <w:p>
            <w:r>
              <w:t>20891.065</w:t>
            </w:r>
          </w:p>
        </w:tc>
        <w:tc>
          <w:tcPr>
            <w:tcW w:type="dxa" w:w="720"/>
          </w:tcPr>
          <w:p>
            <w:r>
              <w:t>25994.666</w:t>
            </w:r>
          </w:p>
        </w:tc>
        <w:tc>
          <w:tcPr>
            <w:tcW w:type="dxa" w:w="720"/>
          </w:tcPr>
          <w:p>
            <w:r>
              <w:t>23286.148</w:t>
            </w:r>
          </w:p>
        </w:tc>
        <w:tc>
          <w:tcPr>
            <w:tcW w:type="dxa" w:w="720"/>
          </w:tcPr>
          <w:p>
            <w:r>
              <w:t>2364.372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18</w:t>
            </w:r>
          </w:p>
        </w:tc>
        <w:tc>
          <w:tcPr>
            <w:tcW w:type="dxa" w:w="720"/>
          </w:tcPr>
          <w:p>
            <w:r>
              <w:t>FD12:3456::B635:22FF:FE98:2524</w:t>
            </w:r>
          </w:p>
        </w:tc>
        <w:tc>
          <w:tcPr>
            <w:tcW w:type="dxa" w:w="720"/>
          </w:tcPr>
          <w:p>
            <w:r>
              <w:t>WN-L045-30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19</w:t>
            </w:r>
          </w:p>
        </w:tc>
        <w:tc>
          <w:tcPr>
            <w:tcW w:type="dxa" w:w="720"/>
          </w:tcPr>
          <w:p>
            <w:r>
              <w:t>FD12:3456::92FD:9FFF:FEEE:9D40</w:t>
            </w:r>
          </w:p>
        </w:tc>
        <w:tc>
          <w:tcPr>
            <w:tcW w:type="dxa" w:w="720"/>
          </w:tcPr>
          <w:p>
            <w:r>
              <w:t>WN-L047-30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60.0%</w:t>
            </w:r>
          </w:p>
        </w:tc>
        <w:tc>
          <w:tcPr>
            <w:tcW w:type="dxa" w:w="720"/>
          </w:tcPr>
          <w:p>
            <w:r>
              <w:t>22956.915</w:t>
            </w:r>
          </w:p>
        </w:tc>
        <w:tc>
          <w:tcPr>
            <w:tcW w:type="dxa" w:w="720"/>
          </w:tcPr>
          <w:p>
            <w:r>
              <w:t>25014.632</w:t>
            </w:r>
          </w:p>
        </w:tc>
        <w:tc>
          <w:tcPr>
            <w:tcW w:type="dxa" w:w="720"/>
          </w:tcPr>
          <w:p>
            <w:r>
              <w:t>23978.772</w:t>
            </w:r>
          </w:p>
        </w:tc>
        <w:tc>
          <w:tcPr>
            <w:tcW w:type="dxa" w:w="720"/>
          </w:tcPr>
          <w:p>
            <w:r>
              <w:t>737.286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20</w:t>
            </w:r>
          </w:p>
        </w:tc>
        <w:tc>
          <w:tcPr>
            <w:tcW w:type="dxa" w:w="720"/>
          </w:tcPr>
          <w:p>
            <w:r>
              <w:t>FD12:3456::B635:22FF:FE98:29A6</w:t>
            </w:r>
          </w:p>
        </w:tc>
        <w:tc>
          <w:tcPr>
            <w:tcW w:type="dxa" w:w="720"/>
          </w:tcPr>
          <w:p>
            <w:r>
              <w:t>WN-L048-30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70.0%</w:t>
            </w:r>
          </w:p>
        </w:tc>
        <w:tc>
          <w:tcPr>
            <w:tcW w:type="dxa" w:w="720"/>
          </w:tcPr>
          <w:p>
            <w:r>
              <w:t>618.895</w:t>
            </w:r>
          </w:p>
        </w:tc>
        <w:tc>
          <w:tcPr>
            <w:tcW w:type="dxa" w:w="720"/>
          </w:tcPr>
          <w:p>
            <w:r>
              <w:t>1477.375</w:t>
            </w:r>
          </w:p>
        </w:tc>
        <w:tc>
          <w:tcPr>
            <w:tcW w:type="dxa" w:w="720"/>
          </w:tcPr>
          <w:p>
            <w:r>
              <w:t>1004.883</w:t>
            </w:r>
          </w:p>
        </w:tc>
        <w:tc>
          <w:tcPr>
            <w:tcW w:type="dxa" w:w="720"/>
          </w:tcPr>
          <w:p>
            <w:r>
              <w:t>355.770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21</w:t>
            </w:r>
          </w:p>
        </w:tc>
        <w:tc>
          <w:tcPr>
            <w:tcW w:type="dxa" w:w="720"/>
          </w:tcPr>
          <w:p>
            <w:r>
              <w:t>FD12:3456::62A4:23FF:FE37:A3AD</w:t>
            </w:r>
          </w:p>
        </w:tc>
        <w:tc>
          <w:tcPr>
            <w:tcW w:type="dxa" w:w="720"/>
          </w:tcPr>
          <w:p>
            <w:r>
              <w:t>WN-L052-30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50.0%</w:t>
            </w:r>
          </w:p>
        </w:tc>
        <w:tc>
          <w:tcPr>
            <w:tcW w:type="dxa" w:w="720"/>
          </w:tcPr>
          <w:p>
            <w:r>
              <w:t>28080.179</w:t>
            </w:r>
          </w:p>
        </w:tc>
        <w:tc>
          <w:tcPr>
            <w:tcW w:type="dxa" w:w="720"/>
          </w:tcPr>
          <w:p>
            <w:r>
              <w:t>31396.619</w:t>
            </w:r>
          </w:p>
        </w:tc>
        <w:tc>
          <w:tcPr>
            <w:tcW w:type="dxa" w:w="720"/>
          </w:tcPr>
          <w:p>
            <w:r>
              <w:t>29992.407</w:t>
            </w:r>
          </w:p>
        </w:tc>
        <w:tc>
          <w:tcPr>
            <w:tcW w:type="dxa" w:w="720"/>
          </w:tcPr>
          <w:p>
            <w:r>
              <w:t>1444.945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FD12:3456::B635:22FF:FE98:252C</w:t>
            </w:r>
          </w:p>
        </w:tc>
        <w:tc>
          <w:tcPr>
            <w:tcW w:type="dxa" w:w="720"/>
          </w:tcPr>
          <w:p>
            <w:r>
              <w:t>WN-L053-30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60.0%</w:t>
            </w:r>
          </w:p>
        </w:tc>
        <w:tc>
          <w:tcPr>
            <w:tcW w:type="dxa" w:w="720"/>
          </w:tcPr>
          <w:p>
            <w:r>
              <w:t>3573.255</w:t>
            </w:r>
          </w:p>
        </w:tc>
        <w:tc>
          <w:tcPr>
            <w:tcW w:type="dxa" w:w="720"/>
          </w:tcPr>
          <w:p>
            <w:r>
              <w:t>13644.744</w:t>
            </w:r>
          </w:p>
        </w:tc>
        <w:tc>
          <w:tcPr>
            <w:tcW w:type="dxa" w:w="720"/>
          </w:tcPr>
          <w:p>
            <w:r>
              <w:t>6463.884</w:t>
            </w:r>
          </w:p>
        </w:tc>
        <w:tc>
          <w:tcPr>
            <w:tcW w:type="dxa" w:w="720"/>
          </w:tcPr>
          <w:p>
            <w:r>
              <w:t>4159.794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23</w:t>
            </w:r>
          </w:p>
        </w:tc>
        <w:tc>
          <w:tcPr>
            <w:tcW w:type="dxa" w:w="720"/>
          </w:tcPr>
          <w:p>
            <w:r>
              <w:t>FD12:3456::B635:22FF:FE98:251E</w:t>
            </w:r>
          </w:p>
        </w:tc>
        <w:tc>
          <w:tcPr>
            <w:tcW w:type="dxa" w:w="720"/>
          </w:tcPr>
          <w:p>
            <w:r>
              <w:t>WN-L054-30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720"/>
          </w:tcPr>
          <w:p>
            <w:r>
              <w:t>10.0%</w:t>
            </w:r>
          </w:p>
        </w:tc>
        <w:tc>
          <w:tcPr>
            <w:tcW w:type="dxa" w:w="720"/>
          </w:tcPr>
          <w:p>
            <w:r>
              <w:t>17224.595</w:t>
            </w:r>
          </w:p>
        </w:tc>
        <w:tc>
          <w:tcPr>
            <w:tcW w:type="dxa" w:w="720"/>
          </w:tcPr>
          <w:p>
            <w:r>
              <w:t>19993.851</w:t>
            </w:r>
          </w:p>
        </w:tc>
        <w:tc>
          <w:tcPr>
            <w:tcW w:type="dxa" w:w="720"/>
          </w:tcPr>
          <w:p>
            <w:r>
              <w:t>18768.610</w:t>
            </w:r>
          </w:p>
        </w:tc>
        <w:tc>
          <w:tcPr>
            <w:tcW w:type="dxa" w:w="720"/>
          </w:tcPr>
          <w:p>
            <w:r>
              <w:t>1069.079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24</w:t>
            </w:r>
          </w:p>
        </w:tc>
        <w:tc>
          <w:tcPr>
            <w:tcW w:type="dxa" w:w="720"/>
          </w:tcPr>
          <w:p>
            <w:r>
              <w:t>FD12:3456::B635:22FF:FE98:253E</w:t>
            </w:r>
          </w:p>
        </w:tc>
        <w:tc>
          <w:tcPr>
            <w:tcW w:type="dxa" w:w="720"/>
          </w:tcPr>
          <w:p>
            <w:r>
              <w:t>WN-VA24-30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30.0%</w:t>
            </w:r>
          </w:p>
        </w:tc>
        <w:tc>
          <w:tcPr>
            <w:tcW w:type="dxa" w:w="720"/>
          </w:tcPr>
          <w:p>
            <w:r>
              <w:t>11892.312</w:t>
            </w:r>
          </w:p>
        </w:tc>
        <w:tc>
          <w:tcPr>
            <w:tcW w:type="dxa" w:w="720"/>
          </w:tcPr>
          <w:p>
            <w:r>
              <w:t>27314.119</w:t>
            </w:r>
          </w:p>
        </w:tc>
        <w:tc>
          <w:tcPr>
            <w:tcW w:type="dxa" w:w="720"/>
          </w:tcPr>
          <w:p>
            <w:r>
              <w:t>22083.037</w:t>
            </w:r>
          </w:p>
        </w:tc>
        <w:tc>
          <w:tcPr>
            <w:tcW w:type="dxa" w:w="720"/>
          </w:tcPr>
          <w:p>
            <w:r>
              <w:t>5523.652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25</w:t>
            </w:r>
          </w:p>
        </w:tc>
        <w:tc>
          <w:tcPr>
            <w:tcW w:type="dxa" w:w="720"/>
          </w:tcPr>
          <w:p>
            <w:r>
              <w:t>FD12:3456::B635:22FF:FE98:285E</w:t>
            </w:r>
          </w:p>
        </w:tc>
        <w:tc>
          <w:tcPr>
            <w:tcW w:type="dxa" w:w="720"/>
          </w:tcPr>
          <w:p>
            <w:r>
              <w:t>WN-VA64-30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134.331</w:t>
            </w:r>
          </w:p>
        </w:tc>
        <w:tc>
          <w:tcPr>
            <w:tcW w:type="dxa" w:w="720"/>
          </w:tcPr>
          <w:p>
            <w:r>
              <w:t>836.466</w:t>
            </w:r>
          </w:p>
        </w:tc>
        <w:tc>
          <w:tcPr>
            <w:tcW w:type="dxa" w:w="720"/>
          </w:tcPr>
          <w:p>
            <w:r>
              <w:t>514.934</w:t>
            </w:r>
          </w:p>
        </w:tc>
        <w:tc>
          <w:tcPr>
            <w:tcW w:type="dxa" w:w="720"/>
          </w:tcPr>
          <w:p>
            <w:r>
              <w:t>190.049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26</w:t>
            </w:r>
          </w:p>
        </w:tc>
        <w:tc>
          <w:tcPr>
            <w:tcW w:type="dxa" w:w="720"/>
          </w:tcPr>
          <w:p>
            <w:r>
              <w:t>FD12:3456::62A4:23FF:FE37:A3A9</w:t>
            </w:r>
          </w:p>
        </w:tc>
        <w:tc>
          <w:tcPr>
            <w:tcW w:type="dxa" w:w="720"/>
          </w:tcPr>
          <w:p>
            <w:r>
              <w:t>WN-VC44-30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134.135</w:t>
            </w:r>
          </w:p>
        </w:tc>
        <w:tc>
          <w:tcPr>
            <w:tcW w:type="dxa" w:w="720"/>
          </w:tcPr>
          <w:p>
            <w:r>
              <w:t>1671.352</w:t>
            </w:r>
          </w:p>
        </w:tc>
        <w:tc>
          <w:tcPr>
            <w:tcW w:type="dxa" w:w="720"/>
          </w:tcPr>
          <w:p>
            <w:r>
              <w:t>640.563</w:t>
            </w:r>
          </w:p>
        </w:tc>
        <w:tc>
          <w:tcPr>
            <w:tcW w:type="dxa" w:w="720"/>
          </w:tcPr>
          <w:p>
            <w:r>
              <w:t>548.005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FD12:3456::62A4:23FF:FE37:A3AB</w:t>
            </w:r>
          </w:p>
        </w:tc>
        <w:tc>
          <w:tcPr>
            <w:tcW w:type="dxa" w:w="720"/>
          </w:tcPr>
          <w:p>
            <w:r>
              <w:t>WN-NI04-34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28</w:t>
            </w:r>
          </w:p>
        </w:tc>
        <w:tc>
          <w:tcPr>
            <w:tcW w:type="dxa" w:w="720"/>
          </w:tcPr>
          <w:p>
            <w:r>
              <w:t>FD12:3456::B635:22FF:FE98:29A5</w:t>
            </w:r>
          </w:p>
        </w:tc>
        <w:tc>
          <w:tcPr>
            <w:tcW w:type="dxa" w:w="720"/>
          </w:tcPr>
          <w:p>
            <w:r>
              <w:t>WN-L059-34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720"/>
          </w:tcPr>
          <w:p>
            <w:r>
              <w:t>20.0%</w:t>
            </w:r>
          </w:p>
        </w:tc>
        <w:tc>
          <w:tcPr>
            <w:tcW w:type="dxa" w:w="720"/>
          </w:tcPr>
          <w:p>
            <w:r>
              <w:t>15802.107</w:t>
            </w:r>
          </w:p>
        </w:tc>
        <w:tc>
          <w:tcPr>
            <w:tcW w:type="dxa" w:w="720"/>
          </w:tcPr>
          <w:p>
            <w:r>
              <w:t>20957.567</w:t>
            </w:r>
          </w:p>
        </w:tc>
        <w:tc>
          <w:tcPr>
            <w:tcW w:type="dxa" w:w="720"/>
          </w:tcPr>
          <w:p>
            <w:r>
              <w:t>17677.962</w:t>
            </w:r>
          </w:p>
        </w:tc>
        <w:tc>
          <w:tcPr>
            <w:tcW w:type="dxa" w:w="720"/>
          </w:tcPr>
          <w:p>
            <w:r>
              <w:t>1765.565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