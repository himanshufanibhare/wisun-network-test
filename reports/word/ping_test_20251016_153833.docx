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15:38:33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260.183</w:t>
            </w:r>
          </w:p>
        </w:tc>
        <w:tc>
          <w:tcPr>
            <w:tcW w:type="dxa" w:w="720"/>
          </w:tcPr>
          <w:p>
            <w:r>
              <w:t>3441.268</w:t>
            </w:r>
          </w:p>
        </w:tc>
        <w:tc>
          <w:tcPr>
            <w:tcW w:type="dxa" w:w="720"/>
          </w:tcPr>
          <w:p>
            <w:r>
              <w:t>1049.310</w:t>
            </w:r>
          </w:p>
        </w:tc>
        <w:tc>
          <w:tcPr>
            <w:tcW w:type="dxa" w:w="720"/>
          </w:tcPr>
          <w:p>
            <w:r>
              <w:t>1000.470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9282.872</w:t>
            </w:r>
          </w:p>
        </w:tc>
        <w:tc>
          <w:tcPr>
            <w:tcW w:type="dxa" w:w="720"/>
          </w:tcPr>
          <w:p>
            <w:r>
              <w:t>20019.024</w:t>
            </w:r>
          </w:p>
        </w:tc>
        <w:tc>
          <w:tcPr>
            <w:tcW w:type="dxa" w:w="720"/>
          </w:tcPr>
          <w:p>
            <w:r>
              <w:t>15059.344</w:t>
            </w:r>
          </w:p>
        </w:tc>
        <w:tc>
          <w:tcPr>
            <w:tcW w:type="dxa" w:w="720"/>
          </w:tcPr>
          <w:p>
            <w:r>
              <w:t>3756.801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3919.655</w:t>
            </w:r>
          </w:p>
        </w:tc>
        <w:tc>
          <w:tcPr>
            <w:tcW w:type="dxa" w:w="720"/>
          </w:tcPr>
          <w:p>
            <w:r>
              <w:t>8774.693</w:t>
            </w:r>
          </w:p>
        </w:tc>
        <w:tc>
          <w:tcPr>
            <w:tcW w:type="dxa" w:w="720"/>
          </w:tcPr>
          <w:p>
            <w:r>
              <w:t>6580.823</w:t>
            </w:r>
          </w:p>
        </w:tc>
        <w:tc>
          <w:tcPr>
            <w:tcW w:type="dxa" w:w="720"/>
          </w:tcPr>
          <w:p>
            <w:r>
              <w:t>1388.463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806.763</w:t>
            </w:r>
          </w:p>
        </w:tc>
        <w:tc>
          <w:tcPr>
            <w:tcW w:type="dxa" w:w="720"/>
          </w:tcPr>
          <w:p>
            <w:r>
              <w:t>5091.624</w:t>
            </w:r>
          </w:p>
        </w:tc>
        <w:tc>
          <w:tcPr>
            <w:tcW w:type="dxa" w:w="720"/>
          </w:tcPr>
          <w:p>
            <w:r>
              <w:t>1603.686</w:t>
            </w:r>
          </w:p>
        </w:tc>
        <w:tc>
          <w:tcPr>
            <w:tcW w:type="dxa" w:w="720"/>
          </w:tcPr>
          <w:p>
            <w:r>
              <w:t>1445.573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888.640</w:t>
            </w:r>
          </w:p>
        </w:tc>
        <w:tc>
          <w:tcPr>
            <w:tcW w:type="dxa" w:w="720"/>
          </w:tcPr>
          <w:p>
            <w:r>
              <w:t>3300.227</w:t>
            </w:r>
          </w:p>
        </w:tc>
        <w:tc>
          <w:tcPr>
            <w:tcW w:type="dxa" w:w="720"/>
          </w:tcPr>
          <w:p>
            <w:r>
              <w:t>1861.812</w:t>
            </w:r>
          </w:p>
        </w:tc>
        <w:tc>
          <w:tcPr>
            <w:tcW w:type="dxa" w:w="720"/>
          </w:tcPr>
          <w:p>
            <w:r>
              <w:t>715.617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769.745</w:t>
            </w:r>
          </w:p>
        </w:tc>
        <w:tc>
          <w:tcPr>
            <w:tcW w:type="dxa" w:w="720"/>
          </w:tcPr>
          <w:p>
            <w:r>
              <w:t>12276.131</w:t>
            </w:r>
          </w:p>
        </w:tc>
        <w:tc>
          <w:tcPr>
            <w:tcW w:type="dxa" w:w="720"/>
          </w:tcPr>
          <w:p>
            <w:r>
              <w:t>7982.458</w:t>
            </w:r>
          </w:p>
        </w:tc>
        <w:tc>
          <w:tcPr>
            <w:tcW w:type="dxa" w:w="720"/>
          </w:tcPr>
          <w:p>
            <w:r>
              <w:t>3935.982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70.0%</w:t>
            </w:r>
          </w:p>
        </w:tc>
        <w:tc>
          <w:tcPr>
            <w:tcW w:type="dxa" w:w="720"/>
          </w:tcPr>
          <w:p>
            <w:r>
              <w:t>1475.979</w:t>
            </w:r>
          </w:p>
        </w:tc>
        <w:tc>
          <w:tcPr>
            <w:tcW w:type="dxa" w:w="720"/>
          </w:tcPr>
          <w:p>
            <w:r>
              <w:t>9646.895</w:t>
            </w:r>
          </w:p>
        </w:tc>
        <w:tc>
          <w:tcPr>
            <w:tcW w:type="dxa" w:w="720"/>
          </w:tcPr>
          <w:p>
            <w:r>
              <w:t>6666.419</w:t>
            </w:r>
          </w:p>
        </w:tc>
        <w:tc>
          <w:tcPr>
            <w:tcW w:type="dxa" w:w="720"/>
          </w:tcPr>
          <w:p>
            <w:r>
              <w:t>3683.651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17944.575</w:t>
            </w:r>
          </w:p>
        </w:tc>
        <w:tc>
          <w:tcPr>
            <w:tcW w:type="dxa" w:w="720"/>
          </w:tcPr>
          <w:p>
            <w:r>
              <w:t>27632.947</w:t>
            </w:r>
          </w:p>
        </w:tc>
        <w:tc>
          <w:tcPr>
            <w:tcW w:type="dxa" w:w="720"/>
          </w:tcPr>
          <w:p>
            <w:r>
              <w:t>23107.726</w:t>
            </w:r>
          </w:p>
        </w:tc>
        <w:tc>
          <w:tcPr>
            <w:tcW w:type="dxa" w:w="720"/>
          </w:tcPr>
          <w:p>
            <w:r>
              <w:t>3452.193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12886.818</w:t>
            </w:r>
          </w:p>
        </w:tc>
        <w:tc>
          <w:tcPr>
            <w:tcW w:type="dxa" w:w="720"/>
          </w:tcPr>
          <w:p>
            <w:r>
              <w:t>16304.598</w:t>
            </w:r>
          </w:p>
        </w:tc>
        <w:tc>
          <w:tcPr>
            <w:tcW w:type="dxa" w:w="720"/>
          </w:tcPr>
          <w:p>
            <w:r>
              <w:t>14576.609</w:t>
            </w:r>
          </w:p>
        </w:tc>
        <w:tc>
          <w:tcPr>
            <w:tcW w:type="dxa" w:w="720"/>
          </w:tcPr>
          <w:p>
            <w:r>
              <w:t>1249.462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90.0%</w:t>
            </w:r>
          </w:p>
        </w:tc>
        <w:tc>
          <w:tcPr>
            <w:tcW w:type="dxa" w:w="720"/>
          </w:tcPr>
          <w:p>
            <w:r>
              <w:t>21761.469</w:t>
            </w:r>
          </w:p>
        </w:tc>
        <w:tc>
          <w:tcPr>
            <w:tcW w:type="dxa" w:w="720"/>
          </w:tcPr>
          <w:p>
            <w:r>
              <w:t>21761.469</w:t>
            </w:r>
          </w:p>
        </w:tc>
        <w:tc>
          <w:tcPr>
            <w:tcW w:type="dxa" w:w="720"/>
          </w:tcPr>
          <w:p>
            <w:r>
              <w:t>21761.469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40.0%</w:t>
            </w:r>
          </w:p>
        </w:tc>
        <w:tc>
          <w:tcPr>
            <w:tcW w:type="dxa" w:w="720"/>
          </w:tcPr>
          <w:p>
            <w:r>
              <w:t>5111.109</w:t>
            </w:r>
          </w:p>
        </w:tc>
        <w:tc>
          <w:tcPr>
            <w:tcW w:type="dxa" w:w="720"/>
          </w:tcPr>
          <w:p>
            <w:r>
              <w:t>13922.706</w:t>
            </w:r>
          </w:p>
        </w:tc>
        <w:tc>
          <w:tcPr>
            <w:tcW w:type="dxa" w:w="720"/>
          </w:tcPr>
          <w:p>
            <w:r>
              <w:t>10860.041</w:t>
            </w:r>
          </w:p>
        </w:tc>
        <w:tc>
          <w:tcPr>
            <w:tcW w:type="dxa" w:w="720"/>
          </w:tcPr>
          <w:p>
            <w:r>
              <w:t>2851.780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30.0%</w:t>
            </w:r>
          </w:p>
        </w:tc>
        <w:tc>
          <w:tcPr>
            <w:tcW w:type="dxa" w:w="720"/>
          </w:tcPr>
          <w:p>
            <w:r>
              <w:t>16763.449</w:t>
            </w:r>
          </w:p>
        </w:tc>
        <w:tc>
          <w:tcPr>
            <w:tcW w:type="dxa" w:w="720"/>
          </w:tcPr>
          <w:p>
            <w:r>
              <w:t>19647.601</w:t>
            </w:r>
          </w:p>
        </w:tc>
        <w:tc>
          <w:tcPr>
            <w:tcW w:type="dxa" w:w="720"/>
          </w:tcPr>
          <w:p>
            <w:r>
              <w:t>17864.369</w:t>
            </w:r>
          </w:p>
        </w:tc>
        <w:tc>
          <w:tcPr>
            <w:tcW w:type="dxa" w:w="720"/>
          </w:tcPr>
          <w:p>
            <w:r>
              <w:t>978.829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2024.655</w:t>
            </w:r>
          </w:p>
        </w:tc>
        <w:tc>
          <w:tcPr>
            <w:tcW w:type="dxa" w:w="720"/>
          </w:tcPr>
          <w:p>
            <w:r>
              <w:t>9819.490</w:t>
            </w:r>
          </w:p>
        </w:tc>
        <w:tc>
          <w:tcPr>
            <w:tcW w:type="dxa" w:w="720"/>
          </w:tcPr>
          <w:p>
            <w:r>
              <w:t>5922.072</w:t>
            </w:r>
          </w:p>
        </w:tc>
        <w:tc>
          <w:tcPr>
            <w:tcW w:type="dxa" w:w="720"/>
          </w:tcPr>
          <w:p>
            <w:r>
              <w:t>3897.417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20.0%</w:t>
            </w:r>
          </w:p>
        </w:tc>
        <w:tc>
          <w:tcPr>
            <w:tcW w:type="dxa" w:w="720"/>
          </w:tcPr>
          <w:p>
            <w:r>
              <w:t>21513.776</w:t>
            </w:r>
          </w:p>
        </w:tc>
        <w:tc>
          <w:tcPr>
            <w:tcW w:type="dxa" w:w="720"/>
          </w:tcPr>
          <w:p>
            <w:r>
              <w:t>25702.932</w:t>
            </w:r>
          </w:p>
        </w:tc>
        <w:tc>
          <w:tcPr>
            <w:tcW w:type="dxa" w:w="720"/>
          </w:tcPr>
          <w:p>
            <w:r>
              <w:t>23818.384</w:t>
            </w:r>
          </w:p>
        </w:tc>
        <w:tc>
          <w:tcPr>
            <w:tcW w:type="dxa" w:w="720"/>
          </w:tcPr>
          <w:p>
            <w:r>
              <w:t>1311.772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2001.011</w:t>
            </w:r>
          </w:p>
        </w:tc>
        <w:tc>
          <w:tcPr>
            <w:tcW w:type="dxa" w:w="720"/>
          </w:tcPr>
          <w:p>
            <w:r>
              <w:t>8228.602</w:t>
            </w:r>
          </w:p>
        </w:tc>
        <w:tc>
          <w:tcPr>
            <w:tcW w:type="dxa" w:w="720"/>
          </w:tcPr>
          <w:p>
            <w:r>
              <w:t>6666.631</w:t>
            </w:r>
          </w:p>
        </w:tc>
        <w:tc>
          <w:tcPr>
            <w:tcW w:type="dxa" w:w="720"/>
          </w:tcPr>
          <w:p>
            <w:r>
              <w:t>1682.950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131.333</w:t>
            </w:r>
          </w:p>
        </w:tc>
        <w:tc>
          <w:tcPr>
            <w:tcW w:type="dxa" w:w="720"/>
          </w:tcPr>
          <w:p>
            <w:r>
              <w:t>2062.934</w:t>
            </w:r>
          </w:p>
        </w:tc>
        <w:tc>
          <w:tcPr>
            <w:tcW w:type="dxa" w:w="720"/>
          </w:tcPr>
          <w:p>
            <w:r>
              <w:t>512.203</w:t>
            </w:r>
          </w:p>
        </w:tc>
        <w:tc>
          <w:tcPr>
            <w:tcW w:type="dxa" w:w="720"/>
          </w:tcPr>
          <w:p>
            <w:r>
              <w:t>608.176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129.897</w:t>
            </w:r>
          </w:p>
        </w:tc>
        <w:tc>
          <w:tcPr>
            <w:tcW w:type="dxa" w:w="720"/>
          </w:tcPr>
          <w:p>
            <w:r>
              <w:t>1698.006</w:t>
            </w:r>
          </w:p>
        </w:tc>
        <w:tc>
          <w:tcPr>
            <w:tcW w:type="dxa" w:w="720"/>
          </w:tcPr>
          <w:p>
            <w:r>
              <w:t>397.828</w:t>
            </w:r>
          </w:p>
        </w:tc>
        <w:tc>
          <w:tcPr>
            <w:tcW w:type="dxa" w:w="720"/>
          </w:tcPr>
          <w:p>
            <w:r>
              <w:t>492.720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80.0%</w:t>
            </w:r>
          </w:p>
        </w:tc>
        <w:tc>
          <w:tcPr>
            <w:tcW w:type="dxa" w:w="720"/>
          </w:tcPr>
          <w:p>
            <w:r>
              <w:t>5202.663</w:t>
            </w:r>
          </w:p>
        </w:tc>
        <w:tc>
          <w:tcPr>
            <w:tcW w:type="dxa" w:w="720"/>
          </w:tcPr>
          <w:p>
            <w:r>
              <w:t>11024.391</w:t>
            </w:r>
          </w:p>
        </w:tc>
        <w:tc>
          <w:tcPr>
            <w:tcW w:type="dxa" w:w="720"/>
          </w:tcPr>
          <w:p>
            <w:r>
              <w:t>8113.527</w:t>
            </w:r>
          </w:p>
        </w:tc>
        <w:tc>
          <w:tcPr>
            <w:tcW w:type="dxa" w:w="720"/>
          </w:tcPr>
          <w:p>
            <w:r>
              <w:t>2910.864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