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PING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2025-10-15 18:22:26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72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72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TX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RX</w:t>
            </w:r>
          </w:p>
        </w:tc>
        <w:tc>
          <w:tcPr>
            <w:tcW w:type="dxa" w:w="720"/>
          </w:tcPr>
          <w:p>
            <w:r>
              <w:rPr>
                <w:b/>
              </w:rPr>
              <w:t>Loss (%)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Avg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Mdev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FD12:3456::B635:22FF:FE98:2537</w:t>
            </w:r>
          </w:p>
        </w:tc>
        <w:tc>
          <w:tcPr>
            <w:tcW w:type="dxa" w:w="720"/>
          </w:tcPr>
          <w:p>
            <w:r>
              <w:t>WN-L031-30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137.936</w:t>
            </w:r>
          </w:p>
        </w:tc>
        <w:tc>
          <w:tcPr>
            <w:tcW w:type="dxa" w:w="720"/>
          </w:tcPr>
          <w:p>
            <w:r>
              <w:t>137.936</w:t>
            </w:r>
          </w:p>
        </w:tc>
        <w:tc>
          <w:tcPr>
            <w:tcW w:type="dxa" w:w="720"/>
          </w:tcPr>
          <w:p>
            <w:r>
              <w:t>137.936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FD12:3456::B635:22FF:FE98:2523</w:t>
            </w:r>
          </w:p>
        </w:tc>
        <w:tc>
          <w:tcPr>
            <w:tcW w:type="dxa" w:w="720"/>
          </w:tcPr>
          <w:p>
            <w:r>
              <w:t>WN-L032-30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723.441</w:t>
            </w:r>
          </w:p>
        </w:tc>
        <w:tc>
          <w:tcPr>
            <w:tcW w:type="dxa" w:w="720"/>
          </w:tcPr>
          <w:p>
            <w:r>
              <w:t>723.441</w:t>
            </w:r>
          </w:p>
        </w:tc>
        <w:tc>
          <w:tcPr>
            <w:tcW w:type="dxa" w:w="720"/>
          </w:tcPr>
          <w:p>
            <w:r>
              <w:t>723.441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FD12:3456::B635:22FF:FE98:252B</w:t>
            </w:r>
          </w:p>
        </w:tc>
        <w:tc>
          <w:tcPr>
            <w:tcW w:type="dxa" w:w="720"/>
          </w:tcPr>
          <w:p>
            <w:r>
              <w:t>WN-L033-30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FD12:3456::62A4:23FF:FE37:A3B3</w:t>
            </w:r>
          </w:p>
        </w:tc>
        <w:tc>
          <w:tcPr>
            <w:tcW w:type="dxa" w:w="720"/>
          </w:tcPr>
          <w:p>
            <w:r>
              <w:t>WN-L034-30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326.316</w:t>
            </w:r>
          </w:p>
        </w:tc>
        <w:tc>
          <w:tcPr>
            <w:tcW w:type="dxa" w:w="720"/>
          </w:tcPr>
          <w:p>
            <w:r>
              <w:t>326.316</w:t>
            </w:r>
          </w:p>
        </w:tc>
        <w:tc>
          <w:tcPr>
            <w:tcW w:type="dxa" w:w="720"/>
          </w:tcPr>
          <w:p>
            <w:r>
              <w:t>326.316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FD12:3456::B635:22FF:FE98:285B</w:t>
            </w:r>
          </w:p>
        </w:tc>
        <w:tc>
          <w:tcPr>
            <w:tcW w:type="dxa" w:w="720"/>
          </w:tcPr>
          <w:p>
            <w:r>
              <w:t>WN-L035-30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FD12:3456::62A4:23FF:FE37:A3A1</w:t>
            </w:r>
          </w:p>
        </w:tc>
        <w:tc>
          <w:tcPr>
            <w:tcW w:type="dxa" w:w="720"/>
          </w:tcPr>
          <w:p>
            <w:r>
              <w:t>WN-L036-30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FD12:3456::B635:22FF:FE98:2539</w:t>
            </w:r>
          </w:p>
        </w:tc>
        <w:tc>
          <w:tcPr>
            <w:tcW w:type="dxa" w:w="720"/>
          </w:tcPr>
          <w:p>
            <w:r>
              <w:t>WN-L037-30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FD12:3456::B635:22FF:FE98:285C</w:t>
            </w:r>
          </w:p>
        </w:tc>
        <w:tc>
          <w:tcPr>
            <w:tcW w:type="dxa" w:w="720"/>
          </w:tcPr>
          <w:p>
            <w:r>
              <w:t>WN-OF04-34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FD12:3456::92FD:9FFF:FEEE:9DF7</w:t>
            </w:r>
          </w:p>
        </w:tc>
        <w:tc>
          <w:tcPr>
            <w:tcW w:type="dxa" w:w="720"/>
          </w:tcPr>
          <w:p>
            <w:r>
              <w:t>WN-L050-30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657.903</w:t>
            </w:r>
          </w:p>
        </w:tc>
        <w:tc>
          <w:tcPr>
            <w:tcW w:type="dxa" w:w="720"/>
          </w:tcPr>
          <w:p>
            <w:r>
              <w:t>657.903</w:t>
            </w:r>
          </w:p>
        </w:tc>
        <w:tc>
          <w:tcPr>
            <w:tcW w:type="dxa" w:w="720"/>
          </w:tcPr>
          <w:p>
            <w:r>
              <w:t>657.903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FD12:3456::B635:22FF:FE98:285D</w:t>
            </w:r>
          </w:p>
        </w:tc>
        <w:tc>
          <w:tcPr>
            <w:tcW w:type="dxa" w:w="720"/>
          </w:tcPr>
          <w:p>
            <w:r>
              <w:t>WN-L051-30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336.319</w:t>
            </w:r>
          </w:p>
        </w:tc>
        <w:tc>
          <w:tcPr>
            <w:tcW w:type="dxa" w:w="720"/>
          </w:tcPr>
          <w:p>
            <w:r>
              <w:t>336.319</w:t>
            </w:r>
          </w:p>
        </w:tc>
        <w:tc>
          <w:tcPr>
            <w:tcW w:type="dxa" w:w="720"/>
          </w:tcPr>
          <w:p>
            <w:r>
              <w:t>336.319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11</w:t>
            </w:r>
          </w:p>
        </w:tc>
        <w:tc>
          <w:tcPr>
            <w:tcW w:type="dxa" w:w="720"/>
          </w:tcPr>
          <w:p>
            <w:r>
              <w:t>FD12:3456::B635:22FF:FE98:253F</w:t>
            </w:r>
          </w:p>
        </w:tc>
        <w:tc>
          <w:tcPr>
            <w:tcW w:type="dxa" w:w="720"/>
          </w:tcPr>
          <w:p>
            <w:r>
              <w:t>WN-L038-30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12</w:t>
            </w:r>
          </w:p>
        </w:tc>
        <w:tc>
          <w:tcPr>
            <w:tcW w:type="dxa" w:w="720"/>
          </w:tcPr>
          <w:p>
            <w:r>
              <w:t>FD12:3456::62A4:23FF:FE37:A3A8</w:t>
            </w:r>
          </w:p>
        </w:tc>
        <w:tc>
          <w:tcPr>
            <w:tcW w:type="dxa" w:w="720"/>
          </w:tcPr>
          <w:p>
            <w:r>
              <w:t>WN-L039-30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13</w:t>
            </w:r>
          </w:p>
        </w:tc>
        <w:tc>
          <w:tcPr>
            <w:tcW w:type="dxa" w:w="720"/>
          </w:tcPr>
          <w:p>
            <w:r>
              <w:t>FD12:3456::B635:22FF:FE98:2541</w:t>
            </w:r>
          </w:p>
        </w:tc>
        <w:tc>
          <w:tcPr>
            <w:tcW w:type="dxa" w:w="720"/>
          </w:tcPr>
          <w:p>
            <w:r>
              <w:t>WN-L040-30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14</w:t>
            </w:r>
          </w:p>
        </w:tc>
        <w:tc>
          <w:tcPr>
            <w:tcW w:type="dxa" w:w="720"/>
          </w:tcPr>
          <w:p>
            <w:r>
              <w:t>FD12:3456::B635:22FF:FE98:2529</w:t>
            </w:r>
          </w:p>
        </w:tc>
        <w:tc>
          <w:tcPr>
            <w:tcW w:type="dxa" w:w="720"/>
          </w:tcPr>
          <w:p>
            <w:r>
              <w:t>WN-L041-30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15</w:t>
            </w:r>
          </w:p>
        </w:tc>
        <w:tc>
          <w:tcPr>
            <w:tcW w:type="dxa" w:w="720"/>
          </w:tcPr>
          <w:p>
            <w:r>
              <w:t>FD12:3456::62A4:23FF:FE37:A3AC</w:t>
            </w:r>
          </w:p>
        </w:tc>
        <w:tc>
          <w:tcPr>
            <w:tcW w:type="dxa" w:w="720"/>
          </w:tcPr>
          <w:p>
            <w:r>
              <w:t>WN-L042-30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16</w:t>
            </w:r>
          </w:p>
        </w:tc>
        <w:tc>
          <w:tcPr>
            <w:tcW w:type="dxa" w:w="720"/>
          </w:tcPr>
          <w:p>
            <w:r>
              <w:t>FD12:3456::62A4:23FF:FE37:A39F</w:t>
            </w:r>
          </w:p>
        </w:tc>
        <w:tc>
          <w:tcPr>
            <w:tcW w:type="dxa" w:w="720"/>
          </w:tcPr>
          <w:p>
            <w:r>
              <w:t>WN-L043-30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17</w:t>
            </w:r>
          </w:p>
        </w:tc>
        <w:tc>
          <w:tcPr>
            <w:tcW w:type="dxa" w:w="720"/>
          </w:tcPr>
          <w:p>
            <w:r>
              <w:t>FD12:3456::B635:22FF:FE98:2534</w:t>
            </w:r>
          </w:p>
        </w:tc>
        <w:tc>
          <w:tcPr>
            <w:tcW w:type="dxa" w:w="720"/>
          </w:tcPr>
          <w:p>
            <w:r>
              <w:t>WN-L044-30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18</w:t>
            </w:r>
          </w:p>
        </w:tc>
        <w:tc>
          <w:tcPr>
            <w:tcW w:type="dxa" w:w="720"/>
          </w:tcPr>
          <w:p>
            <w:r>
              <w:t>FD12:3456::B635:22FF:FE98:2524</w:t>
            </w:r>
          </w:p>
        </w:tc>
        <w:tc>
          <w:tcPr>
            <w:tcW w:type="dxa" w:w="720"/>
          </w:tcPr>
          <w:p>
            <w:r>
              <w:t>WN-L045-30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19</w:t>
            </w:r>
          </w:p>
        </w:tc>
        <w:tc>
          <w:tcPr>
            <w:tcW w:type="dxa" w:w="720"/>
          </w:tcPr>
          <w:p>
            <w:r>
              <w:t>FD12:3456::92FD:9FFF:FEEE:9D40</w:t>
            </w:r>
          </w:p>
        </w:tc>
        <w:tc>
          <w:tcPr>
            <w:tcW w:type="dxa" w:w="720"/>
          </w:tcPr>
          <w:p>
            <w:r>
              <w:t>WN-L047-30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20</w:t>
            </w:r>
          </w:p>
        </w:tc>
        <w:tc>
          <w:tcPr>
            <w:tcW w:type="dxa" w:w="720"/>
          </w:tcPr>
          <w:p>
            <w:r>
              <w:t>FD12:3456::B635:22FF:FE98:29A6</w:t>
            </w:r>
          </w:p>
        </w:tc>
        <w:tc>
          <w:tcPr>
            <w:tcW w:type="dxa" w:w="720"/>
          </w:tcPr>
          <w:p>
            <w:r>
              <w:t>WN-L048-30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21</w:t>
            </w:r>
          </w:p>
        </w:tc>
        <w:tc>
          <w:tcPr>
            <w:tcW w:type="dxa" w:w="720"/>
          </w:tcPr>
          <w:p>
            <w:r>
              <w:t>FD12:3456::62A4:23FF:FE37:A3AD</w:t>
            </w:r>
          </w:p>
        </w:tc>
        <w:tc>
          <w:tcPr>
            <w:tcW w:type="dxa" w:w="720"/>
          </w:tcPr>
          <w:p>
            <w:r>
              <w:t>WN-L052-30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FD12:3456::B635:22FF:FE98:252C</w:t>
            </w:r>
          </w:p>
        </w:tc>
        <w:tc>
          <w:tcPr>
            <w:tcW w:type="dxa" w:w="720"/>
          </w:tcPr>
          <w:p>
            <w:r>
              <w:t>WN-L053-30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23</w:t>
            </w:r>
          </w:p>
        </w:tc>
        <w:tc>
          <w:tcPr>
            <w:tcW w:type="dxa" w:w="720"/>
          </w:tcPr>
          <w:p>
            <w:r>
              <w:t>FD12:3456::B635:22FF:FE98:251E</w:t>
            </w:r>
          </w:p>
        </w:tc>
        <w:tc>
          <w:tcPr>
            <w:tcW w:type="dxa" w:w="720"/>
          </w:tcPr>
          <w:p>
            <w:r>
              <w:t>WN-L054-30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24</w:t>
            </w:r>
          </w:p>
        </w:tc>
        <w:tc>
          <w:tcPr>
            <w:tcW w:type="dxa" w:w="720"/>
          </w:tcPr>
          <w:p>
            <w:r>
              <w:t>FD12:3456::B635:22FF:FE98:253E</w:t>
            </w:r>
          </w:p>
        </w:tc>
        <w:tc>
          <w:tcPr>
            <w:tcW w:type="dxa" w:w="720"/>
          </w:tcPr>
          <w:p>
            <w:r>
              <w:t>WN-VA24-30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25</w:t>
            </w:r>
          </w:p>
        </w:tc>
        <w:tc>
          <w:tcPr>
            <w:tcW w:type="dxa" w:w="720"/>
          </w:tcPr>
          <w:p>
            <w:r>
              <w:t>FD12:3456::B635:22FF:FE98:285E</w:t>
            </w:r>
          </w:p>
        </w:tc>
        <w:tc>
          <w:tcPr>
            <w:tcW w:type="dxa" w:w="720"/>
          </w:tcPr>
          <w:p>
            <w:r>
              <w:t>WN-VA64-30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26</w:t>
            </w:r>
          </w:p>
        </w:tc>
        <w:tc>
          <w:tcPr>
            <w:tcW w:type="dxa" w:w="720"/>
          </w:tcPr>
          <w:p>
            <w:r>
              <w:t>FD12:3456::62A4:23FF:FE37:A3A9</w:t>
            </w:r>
          </w:p>
        </w:tc>
        <w:tc>
          <w:tcPr>
            <w:tcW w:type="dxa" w:w="720"/>
          </w:tcPr>
          <w:p>
            <w:r>
              <w:t>WN-VC44-30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205.974</w:t>
            </w:r>
          </w:p>
        </w:tc>
        <w:tc>
          <w:tcPr>
            <w:tcW w:type="dxa" w:w="720"/>
          </w:tcPr>
          <w:p>
            <w:r>
              <w:t>205.974</w:t>
            </w:r>
          </w:p>
        </w:tc>
        <w:tc>
          <w:tcPr>
            <w:tcW w:type="dxa" w:w="720"/>
          </w:tcPr>
          <w:p>
            <w:r>
              <w:t>205.974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FD12:3456::62A4:23FF:FE37:A3AB</w:t>
            </w:r>
          </w:p>
        </w:tc>
        <w:tc>
          <w:tcPr>
            <w:tcW w:type="dxa" w:w="720"/>
          </w:tcPr>
          <w:p>
            <w:r>
              <w:t>WN-NI04-34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28</w:t>
            </w:r>
          </w:p>
        </w:tc>
        <w:tc>
          <w:tcPr>
            <w:tcW w:type="dxa" w:w="720"/>
          </w:tcPr>
          <w:p>
            <w:r>
              <w:t>FD12:3456::B635:22FF:FE98:29A5</w:t>
            </w:r>
          </w:p>
        </w:tc>
        <w:tc>
          <w:tcPr>
            <w:tcW w:type="dxa" w:w="720"/>
          </w:tcPr>
          <w:p>
            <w:r>
              <w:t>WN-L059-34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