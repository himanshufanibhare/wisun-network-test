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17:34:07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Disconnections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UNSTABLE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UNSTABLE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