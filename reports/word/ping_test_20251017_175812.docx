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2025-10-17 17:58:12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3589.982</w:t>
            </w:r>
          </w:p>
        </w:tc>
        <w:tc>
          <w:tcPr>
            <w:tcW w:type="dxa" w:w="720"/>
          </w:tcPr>
          <w:p>
            <w:r>
              <w:t>11266.708</w:t>
            </w:r>
          </w:p>
        </w:tc>
        <w:tc>
          <w:tcPr>
            <w:tcW w:type="dxa" w:w="720"/>
          </w:tcPr>
          <w:p>
            <w:r>
              <w:t>8099.699</w:t>
            </w:r>
          </w:p>
        </w:tc>
        <w:tc>
          <w:tcPr>
            <w:tcW w:type="dxa" w:w="720"/>
          </w:tcPr>
          <w:p>
            <w:r>
              <w:t>2029.412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14347.301</w:t>
            </w:r>
          </w:p>
        </w:tc>
        <w:tc>
          <w:tcPr>
            <w:tcW w:type="dxa" w:w="720"/>
          </w:tcPr>
          <w:p>
            <w:r>
              <w:t>30110.842</w:t>
            </w:r>
          </w:p>
        </w:tc>
        <w:tc>
          <w:tcPr>
            <w:tcW w:type="dxa" w:w="720"/>
          </w:tcPr>
          <w:p>
            <w:r>
              <w:t>22870.373</w:t>
            </w:r>
          </w:p>
        </w:tc>
        <w:tc>
          <w:tcPr>
            <w:tcW w:type="dxa" w:w="720"/>
          </w:tcPr>
          <w:p>
            <w:r>
              <w:t>5465.105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90.0%</w:t>
            </w:r>
          </w:p>
        </w:tc>
        <w:tc>
          <w:tcPr>
            <w:tcW w:type="dxa" w:w="720"/>
          </w:tcPr>
          <w:p>
            <w:r>
              <w:t>400.717</w:t>
            </w:r>
          </w:p>
        </w:tc>
        <w:tc>
          <w:tcPr>
            <w:tcW w:type="dxa" w:w="720"/>
          </w:tcPr>
          <w:p>
            <w:r>
              <w:t>400.717</w:t>
            </w:r>
          </w:p>
        </w:tc>
        <w:tc>
          <w:tcPr>
            <w:tcW w:type="dxa" w:w="720"/>
          </w:tcPr>
          <w:p>
            <w:r>
              <w:t>400.717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28547.760</w:t>
            </w:r>
          </w:p>
        </w:tc>
        <w:tc>
          <w:tcPr>
            <w:tcW w:type="dxa" w:w="720"/>
          </w:tcPr>
          <w:p>
            <w:r>
              <w:t>33614.188</w:t>
            </w:r>
          </w:p>
        </w:tc>
        <w:tc>
          <w:tcPr>
            <w:tcW w:type="dxa" w:w="720"/>
          </w:tcPr>
          <w:p>
            <w:r>
              <w:t>30812.775</w:t>
            </w:r>
          </w:p>
        </w:tc>
        <w:tc>
          <w:tcPr>
            <w:tcW w:type="dxa" w:w="720"/>
          </w:tcPr>
          <w:p>
            <w:r>
              <w:t>1643.805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12381.598</w:t>
            </w:r>
          </w:p>
        </w:tc>
        <w:tc>
          <w:tcPr>
            <w:tcW w:type="dxa" w:w="720"/>
          </w:tcPr>
          <w:p>
            <w:r>
              <w:t>18604.700</w:t>
            </w:r>
          </w:p>
        </w:tc>
        <w:tc>
          <w:tcPr>
            <w:tcW w:type="dxa" w:w="720"/>
          </w:tcPr>
          <w:p>
            <w:r>
              <w:t>16000.080</w:t>
            </w:r>
          </w:p>
        </w:tc>
        <w:tc>
          <w:tcPr>
            <w:tcW w:type="dxa" w:w="720"/>
          </w:tcPr>
          <w:p>
            <w:r>
              <w:t>2068.315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330.253</w:t>
            </w:r>
          </w:p>
        </w:tc>
        <w:tc>
          <w:tcPr>
            <w:tcW w:type="dxa" w:w="720"/>
          </w:tcPr>
          <w:p>
            <w:r>
              <w:t>5089.788</w:t>
            </w:r>
          </w:p>
        </w:tc>
        <w:tc>
          <w:tcPr>
            <w:tcW w:type="dxa" w:w="720"/>
          </w:tcPr>
          <w:p>
            <w:r>
              <w:t>3196.588</w:t>
            </w:r>
          </w:p>
        </w:tc>
        <w:tc>
          <w:tcPr>
            <w:tcW w:type="dxa" w:w="720"/>
          </w:tcPr>
          <w:p>
            <w:r>
              <w:t>1789.673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12546.105</w:t>
            </w:r>
          </w:p>
        </w:tc>
        <w:tc>
          <w:tcPr>
            <w:tcW w:type="dxa" w:w="720"/>
          </w:tcPr>
          <w:p>
            <w:r>
              <w:t>17398.213</w:t>
            </w:r>
          </w:p>
        </w:tc>
        <w:tc>
          <w:tcPr>
            <w:tcW w:type="dxa" w:w="720"/>
          </w:tcPr>
          <w:p>
            <w:r>
              <w:t>15071.496</w:t>
            </w:r>
          </w:p>
        </w:tc>
        <w:tc>
          <w:tcPr>
            <w:tcW w:type="dxa" w:w="720"/>
          </w:tcPr>
          <w:p>
            <w:r>
              <w:t>1499.042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5972.781</w:t>
            </w:r>
          </w:p>
        </w:tc>
        <w:tc>
          <w:tcPr>
            <w:tcW w:type="dxa" w:w="720"/>
          </w:tcPr>
          <w:p>
            <w:r>
              <w:t>14331.271</w:t>
            </w:r>
          </w:p>
        </w:tc>
        <w:tc>
          <w:tcPr>
            <w:tcW w:type="dxa" w:w="720"/>
          </w:tcPr>
          <w:p>
            <w:r>
              <w:t>10463.075</w:t>
            </w:r>
          </w:p>
        </w:tc>
        <w:tc>
          <w:tcPr>
            <w:tcW w:type="dxa" w:w="720"/>
          </w:tcPr>
          <w:p>
            <w:r>
              <w:t>3035.026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24683.853</w:t>
            </w:r>
          </w:p>
        </w:tc>
        <w:tc>
          <w:tcPr>
            <w:tcW w:type="dxa" w:w="720"/>
          </w:tcPr>
          <w:p>
            <w:r>
              <w:t>32392.412</w:t>
            </w:r>
          </w:p>
        </w:tc>
        <w:tc>
          <w:tcPr>
            <w:tcW w:type="dxa" w:w="720"/>
          </w:tcPr>
          <w:p>
            <w:r>
              <w:t>30345.264</w:t>
            </w:r>
          </w:p>
        </w:tc>
        <w:tc>
          <w:tcPr>
            <w:tcW w:type="dxa" w:w="720"/>
          </w:tcPr>
          <w:p>
            <w:r>
              <w:t>2611.229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80.0%</w:t>
            </w:r>
          </w:p>
        </w:tc>
        <w:tc>
          <w:tcPr>
            <w:tcW w:type="dxa" w:w="720"/>
          </w:tcPr>
          <w:p>
            <w:r>
              <w:t>1246.858</w:t>
            </w:r>
          </w:p>
        </w:tc>
        <w:tc>
          <w:tcPr>
            <w:tcW w:type="dxa" w:w="720"/>
          </w:tcPr>
          <w:p>
            <w:r>
              <w:t>1757.505</w:t>
            </w:r>
          </w:p>
        </w:tc>
        <w:tc>
          <w:tcPr>
            <w:tcW w:type="dxa" w:w="720"/>
          </w:tcPr>
          <w:p>
            <w:r>
              <w:t>1502.181</w:t>
            </w:r>
          </w:p>
        </w:tc>
        <w:tc>
          <w:tcPr>
            <w:tcW w:type="dxa" w:w="720"/>
          </w:tcPr>
          <w:p>
            <w:r>
              <w:t>255.323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60.0%</w:t>
            </w:r>
          </w:p>
        </w:tc>
        <w:tc>
          <w:tcPr>
            <w:tcW w:type="dxa" w:w="720"/>
          </w:tcPr>
          <w:p>
            <w:r>
              <w:t>9268.076</w:t>
            </w:r>
          </w:p>
        </w:tc>
        <w:tc>
          <w:tcPr>
            <w:tcW w:type="dxa" w:w="720"/>
          </w:tcPr>
          <w:p>
            <w:r>
              <w:t>27997.828</w:t>
            </w:r>
          </w:p>
        </w:tc>
        <w:tc>
          <w:tcPr>
            <w:tcW w:type="dxa" w:w="720"/>
          </w:tcPr>
          <w:p>
            <w:r>
              <w:t>17891.810</w:t>
            </w:r>
          </w:p>
        </w:tc>
        <w:tc>
          <w:tcPr>
            <w:tcW w:type="dxa" w:w="720"/>
          </w:tcPr>
          <w:p>
            <w:r>
              <w:t>8671.776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10193.655</w:t>
            </w:r>
          </w:p>
        </w:tc>
        <w:tc>
          <w:tcPr>
            <w:tcW w:type="dxa" w:w="720"/>
          </w:tcPr>
          <w:p>
            <w:r>
              <w:t>17531.121</w:t>
            </w:r>
          </w:p>
        </w:tc>
        <w:tc>
          <w:tcPr>
            <w:tcW w:type="dxa" w:w="720"/>
          </w:tcPr>
          <w:p>
            <w:r>
              <w:t>14237.285</w:t>
            </w:r>
          </w:p>
        </w:tc>
        <w:tc>
          <w:tcPr>
            <w:tcW w:type="dxa" w:w="720"/>
          </w:tcPr>
          <w:p>
            <w:r>
              <w:t>2738.422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70.0%</w:t>
            </w:r>
          </w:p>
        </w:tc>
        <w:tc>
          <w:tcPr>
            <w:tcW w:type="dxa" w:w="720"/>
          </w:tcPr>
          <w:p>
            <w:r>
              <w:t>23438.593</w:t>
            </w:r>
          </w:p>
        </w:tc>
        <w:tc>
          <w:tcPr>
            <w:tcW w:type="dxa" w:w="720"/>
          </w:tcPr>
          <w:p>
            <w:r>
              <w:t>26770.282</w:t>
            </w:r>
          </w:p>
        </w:tc>
        <w:tc>
          <w:tcPr>
            <w:tcW w:type="dxa" w:w="720"/>
          </w:tcPr>
          <w:p>
            <w:r>
              <w:t>25082.407</w:t>
            </w:r>
          </w:p>
        </w:tc>
        <w:tc>
          <w:tcPr>
            <w:tcW w:type="dxa" w:w="720"/>
          </w:tcPr>
          <w:p>
            <w:r>
              <w:t>1360.513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60.0%</w:t>
            </w:r>
          </w:p>
        </w:tc>
        <w:tc>
          <w:tcPr>
            <w:tcW w:type="dxa" w:w="720"/>
          </w:tcPr>
          <w:p>
            <w:r>
              <w:t>14148.981</w:t>
            </w:r>
          </w:p>
        </w:tc>
        <w:tc>
          <w:tcPr>
            <w:tcW w:type="dxa" w:w="720"/>
          </w:tcPr>
          <w:p>
            <w:r>
              <w:t>32830.652</w:t>
            </w:r>
          </w:p>
        </w:tc>
        <w:tc>
          <w:tcPr>
            <w:tcW w:type="dxa" w:w="720"/>
          </w:tcPr>
          <w:p>
            <w:r>
              <w:t>23038.831</w:t>
            </w:r>
          </w:p>
        </w:tc>
        <w:tc>
          <w:tcPr>
            <w:tcW w:type="dxa" w:w="720"/>
          </w:tcPr>
          <w:p>
            <w:r>
              <w:t>8676.808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50.0%</w:t>
            </w:r>
          </w:p>
        </w:tc>
        <w:tc>
          <w:tcPr>
            <w:tcW w:type="dxa" w:w="720"/>
          </w:tcPr>
          <w:p>
            <w:r>
              <w:t>18756.857</w:t>
            </w:r>
          </w:p>
        </w:tc>
        <w:tc>
          <w:tcPr>
            <w:tcW w:type="dxa" w:w="720"/>
          </w:tcPr>
          <w:p>
            <w:r>
              <w:t>23180.519</w:t>
            </w:r>
          </w:p>
        </w:tc>
        <w:tc>
          <w:tcPr>
            <w:tcW w:type="dxa" w:w="720"/>
          </w:tcPr>
          <w:p>
            <w:r>
              <w:t>20594.695</w:t>
            </w:r>
          </w:p>
        </w:tc>
        <w:tc>
          <w:tcPr>
            <w:tcW w:type="dxa" w:w="720"/>
          </w:tcPr>
          <w:p>
            <w:r>
              <w:t>1607.530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20.0%</w:t>
            </w:r>
          </w:p>
        </w:tc>
        <w:tc>
          <w:tcPr>
            <w:tcW w:type="dxa" w:w="720"/>
          </w:tcPr>
          <w:p>
            <w:r>
              <w:t>7867.731</w:t>
            </w:r>
          </w:p>
        </w:tc>
        <w:tc>
          <w:tcPr>
            <w:tcW w:type="dxa" w:w="720"/>
          </w:tcPr>
          <w:p>
            <w:r>
              <w:t>9998.987</w:t>
            </w:r>
          </w:p>
        </w:tc>
        <w:tc>
          <w:tcPr>
            <w:tcW w:type="dxa" w:w="720"/>
          </w:tcPr>
          <w:p>
            <w:r>
              <w:t>9123.202</w:t>
            </w:r>
          </w:p>
        </w:tc>
        <w:tc>
          <w:tcPr>
            <w:tcW w:type="dxa" w:w="720"/>
          </w:tcPr>
          <w:p>
            <w:r>
              <w:t>764.971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60.0%</w:t>
            </w:r>
          </w:p>
        </w:tc>
        <w:tc>
          <w:tcPr>
            <w:tcW w:type="dxa" w:w="720"/>
          </w:tcPr>
          <w:p>
            <w:r>
              <w:t>11092.783</w:t>
            </w:r>
          </w:p>
        </w:tc>
        <w:tc>
          <w:tcPr>
            <w:tcW w:type="dxa" w:w="720"/>
          </w:tcPr>
          <w:p>
            <w:r>
              <w:t>16183.484</w:t>
            </w:r>
          </w:p>
        </w:tc>
        <w:tc>
          <w:tcPr>
            <w:tcW w:type="dxa" w:w="720"/>
          </w:tcPr>
          <w:p>
            <w:r>
              <w:t>14070.514</w:t>
            </w:r>
          </w:p>
        </w:tc>
        <w:tc>
          <w:tcPr>
            <w:tcW w:type="dxa" w:w="720"/>
          </w:tcPr>
          <w:p>
            <w:r>
              <w:t>1971.960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60.0%</w:t>
            </w:r>
          </w:p>
        </w:tc>
        <w:tc>
          <w:tcPr>
            <w:tcW w:type="dxa" w:w="720"/>
          </w:tcPr>
          <w:p>
            <w:r>
              <w:t>3336.071</w:t>
            </w:r>
          </w:p>
        </w:tc>
        <w:tc>
          <w:tcPr>
            <w:tcW w:type="dxa" w:w="720"/>
          </w:tcPr>
          <w:p>
            <w:r>
              <w:t>9877.622</w:t>
            </w:r>
          </w:p>
        </w:tc>
        <w:tc>
          <w:tcPr>
            <w:tcW w:type="dxa" w:w="720"/>
          </w:tcPr>
          <w:p>
            <w:r>
              <w:t>7968.696</w:t>
            </w:r>
          </w:p>
        </w:tc>
        <w:tc>
          <w:tcPr>
            <w:tcW w:type="dxa" w:w="720"/>
          </w:tcPr>
          <w:p>
            <w:r>
              <w:t>2684.090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19440.140</w:t>
            </w:r>
          </w:p>
        </w:tc>
        <w:tc>
          <w:tcPr>
            <w:tcW w:type="dxa" w:w="720"/>
          </w:tcPr>
          <w:p>
            <w:r>
              <w:t>23681.124</w:t>
            </w:r>
          </w:p>
        </w:tc>
        <w:tc>
          <w:tcPr>
            <w:tcW w:type="dxa" w:w="720"/>
          </w:tcPr>
          <w:p>
            <w:r>
              <w:t>21848.145</w:t>
            </w:r>
          </w:p>
        </w:tc>
        <w:tc>
          <w:tcPr>
            <w:tcW w:type="dxa" w:w="720"/>
          </w:tcPr>
          <w:p>
            <w:r>
              <w:t>1355.213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4740.607</w:t>
            </w:r>
          </w:p>
        </w:tc>
        <w:tc>
          <w:tcPr>
            <w:tcW w:type="dxa" w:w="720"/>
          </w:tcPr>
          <w:p>
            <w:r>
              <w:t>8310.697</w:t>
            </w:r>
          </w:p>
        </w:tc>
        <w:tc>
          <w:tcPr>
            <w:tcW w:type="dxa" w:w="720"/>
          </w:tcPr>
          <w:p>
            <w:r>
              <w:t>6297.432</w:t>
            </w:r>
          </w:p>
        </w:tc>
        <w:tc>
          <w:tcPr>
            <w:tcW w:type="dxa" w:w="720"/>
          </w:tcPr>
          <w:p>
            <w:r>
              <w:t>1008.128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143.253</w:t>
            </w:r>
          </w:p>
        </w:tc>
        <w:tc>
          <w:tcPr>
            <w:tcW w:type="dxa" w:w="720"/>
          </w:tcPr>
          <w:p>
            <w:r>
              <w:t>276.236</w:t>
            </w:r>
          </w:p>
        </w:tc>
        <w:tc>
          <w:tcPr>
            <w:tcW w:type="dxa" w:w="720"/>
          </w:tcPr>
          <w:p>
            <w:r>
              <w:t>223.412</w:t>
            </w:r>
          </w:p>
        </w:tc>
        <w:tc>
          <w:tcPr>
            <w:tcW w:type="dxa" w:w="720"/>
          </w:tcPr>
          <w:p>
            <w:r>
              <w:t>36.169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FD12:3456::62A4:23FF:FE37:A3A9</w:t>
            </w:r>
          </w:p>
        </w:tc>
        <w:tc>
          <w:tcPr>
            <w:tcW w:type="dxa" w:w="720"/>
          </w:tcPr>
          <w:p>
            <w:r>
              <w:t>WN-VC44-30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135.177</w:t>
            </w:r>
          </w:p>
        </w:tc>
        <w:tc>
          <w:tcPr>
            <w:tcW w:type="dxa" w:w="720"/>
          </w:tcPr>
          <w:p>
            <w:r>
              <w:t>4726.708</w:t>
            </w:r>
          </w:p>
        </w:tc>
        <w:tc>
          <w:tcPr>
            <w:tcW w:type="dxa" w:w="720"/>
          </w:tcPr>
          <w:p>
            <w:r>
              <w:t>1683.256</w:t>
            </w:r>
          </w:p>
        </w:tc>
        <w:tc>
          <w:tcPr>
            <w:tcW w:type="dxa" w:w="720"/>
          </w:tcPr>
          <w:p>
            <w:r>
              <w:t>1521.495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FD12:3456::62A4:23FF:FE37:A3AB</w:t>
            </w:r>
          </w:p>
        </w:tc>
        <w:tc>
          <w:tcPr>
            <w:tcW w:type="dxa" w:w="720"/>
          </w:tcPr>
          <w:p>
            <w:r>
              <w:t>WN-NI04-34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FD12:3456::B635:22FF:FE98:29A5</w:t>
            </w:r>
          </w:p>
        </w:tc>
        <w:tc>
          <w:tcPr>
            <w:tcW w:type="dxa" w:w="720"/>
          </w:tcPr>
          <w:p>
            <w:r>
              <w:t>WN-L059-34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450.086</w:t>
            </w:r>
          </w:p>
        </w:tc>
        <w:tc>
          <w:tcPr>
            <w:tcW w:type="dxa" w:w="720"/>
          </w:tcPr>
          <w:p>
            <w:r>
              <w:t>9586.275</w:t>
            </w:r>
          </w:p>
        </w:tc>
        <w:tc>
          <w:tcPr>
            <w:tcW w:type="dxa" w:w="720"/>
          </w:tcPr>
          <w:p>
            <w:r>
              <w:t>6005.614</w:t>
            </w:r>
          </w:p>
        </w:tc>
        <w:tc>
          <w:tcPr>
            <w:tcW w:type="dxa" w:w="720"/>
          </w:tcPr>
          <w:p>
            <w:r>
              <w:t>2828.933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