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RPL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17:46:37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RPL Rank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786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786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FD12:3456::B635:22FF:FE98:285B</w:t>
            </w:r>
          </w:p>
        </w:tc>
        <w:tc>
          <w:tcPr>
            <w:tcW w:type="dxa" w:w="1440"/>
          </w:tcPr>
          <w:p>
            <w:r>
              <w:t>WN-L035-30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786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FD12:3456::62A4:23FF:FE37:A3A1</w:t>
            </w:r>
          </w:p>
        </w:tc>
        <w:tc>
          <w:tcPr>
            <w:tcW w:type="dxa" w:w="1440"/>
          </w:tcPr>
          <w:p>
            <w:r>
              <w:t>WN-L036-30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