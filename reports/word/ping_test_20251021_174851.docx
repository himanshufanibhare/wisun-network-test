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PING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2025-10-21 17:48:51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72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72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72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TX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RX</w:t>
            </w:r>
          </w:p>
        </w:tc>
        <w:tc>
          <w:tcPr>
            <w:tcW w:type="dxa" w:w="720"/>
          </w:tcPr>
          <w:p>
            <w:r>
              <w:rPr>
                <w:b/>
              </w:rPr>
              <w:t>Loss (%)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Min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Max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Avg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Mdev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FD12:3456::B635:22FF:FE98:2537</w:t>
            </w:r>
          </w:p>
        </w:tc>
        <w:tc>
          <w:tcPr>
            <w:tcW w:type="dxa" w:w="720"/>
          </w:tcPr>
          <w:p>
            <w:r>
              <w:t>WN-L031-30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206.510</w:t>
            </w:r>
          </w:p>
        </w:tc>
        <w:tc>
          <w:tcPr>
            <w:tcW w:type="dxa" w:w="720"/>
          </w:tcPr>
          <w:p>
            <w:r>
              <w:t>4256.723</w:t>
            </w:r>
          </w:p>
        </w:tc>
        <w:tc>
          <w:tcPr>
            <w:tcW w:type="dxa" w:w="720"/>
          </w:tcPr>
          <w:p>
            <w:r>
              <w:t>1909.557</w:t>
            </w:r>
          </w:p>
        </w:tc>
        <w:tc>
          <w:tcPr>
            <w:tcW w:type="dxa" w:w="720"/>
          </w:tcPr>
          <w:p>
            <w:r>
              <w:t>1366.583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FD12:3456::B635:22FF:FE98:2523</w:t>
            </w:r>
          </w:p>
        </w:tc>
        <w:tc>
          <w:tcPr>
            <w:tcW w:type="dxa" w:w="720"/>
          </w:tcPr>
          <w:p>
            <w:r>
              <w:t>WN-L032-30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40.0%</w:t>
            </w:r>
          </w:p>
        </w:tc>
        <w:tc>
          <w:tcPr>
            <w:tcW w:type="dxa" w:w="720"/>
          </w:tcPr>
          <w:p>
            <w:r>
              <w:t>931.448</w:t>
            </w:r>
          </w:p>
        </w:tc>
        <w:tc>
          <w:tcPr>
            <w:tcW w:type="dxa" w:w="720"/>
          </w:tcPr>
          <w:p>
            <w:r>
              <w:t>6097.874</w:t>
            </w:r>
          </w:p>
        </w:tc>
        <w:tc>
          <w:tcPr>
            <w:tcW w:type="dxa" w:w="720"/>
          </w:tcPr>
          <w:p>
            <w:r>
              <w:t>3659.555</w:t>
            </w:r>
          </w:p>
        </w:tc>
        <w:tc>
          <w:tcPr>
            <w:tcW w:type="dxa" w:w="720"/>
          </w:tcPr>
          <w:p>
            <w:r>
              <w:t>2265.059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FD12:3456::B635:22FF:FE98:252B</w:t>
            </w:r>
          </w:p>
        </w:tc>
        <w:tc>
          <w:tcPr>
            <w:tcW w:type="dxa" w:w="720"/>
          </w:tcPr>
          <w:p>
            <w:r>
              <w:t>WN-L033-30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FD12:3456::62A4:23FF:FE37:A3B3</w:t>
            </w:r>
          </w:p>
        </w:tc>
        <w:tc>
          <w:tcPr>
            <w:tcW w:type="dxa" w:w="720"/>
          </w:tcPr>
          <w:p>
            <w:r>
              <w:t>WN-L034-30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720"/>
          </w:tcPr>
          <w:p>
            <w:r>
              <w:t>10.0%</w:t>
            </w:r>
          </w:p>
        </w:tc>
        <w:tc>
          <w:tcPr>
            <w:tcW w:type="dxa" w:w="720"/>
          </w:tcPr>
          <w:p>
            <w:r>
              <w:t>528.532</w:t>
            </w:r>
          </w:p>
        </w:tc>
        <w:tc>
          <w:tcPr>
            <w:tcW w:type="dxa" w:w="720"/>
          </w:tcPr>
          <w:p>
            <w:r>
              <w:t>4196.791</w:t>
            </w:r>
          </w:p>
        </w:tc>
        <w:tc>
          <w:tcPr>
            <w:tcW w:type="dxa" w:w="720"/>
          </w:tcPr>
          <w:p>
            <w:r>
              <w:t>1470.969</w:t>
            </w:r>
          </w:p>
        </w:tc>
        <w:tc>
          <w:tcPr>
            <w:tcW w:type="dxa" w:w="720"/>
          </w:tcPr>
          <w:p>
            <w:r>
              <w:t>1072.351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FD12:3456::B635:22FF:FE98:285B</w:t>
            </w:r>
          </w:p>
        </w:tc>
        <w:tc>
          <w:tcPr>
            <w:tcW w:type="dxa" w:w="720"/>
          </w:tcPr>
          <w:p>
            <w:r>
              <w:t>WN-L035-30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4970.994</w:t>
            </w:r>
          </w:p>
        </w:tc>
        <w:tc>
          <w:tcPr>
            <w:tcW w:type="dxa" w:w="720"/>
          </w:tcPr>
          <w:p>
            <w:r>
              <w:t>11879.390</w:t>
            </w:r>
          </w:p>
        </w:tc>
        <w:tc>
          <w:tcPr>
            <w:tcW w:type="dxa" w:w="720"/>
          </w:tcPr>
          <w:p>
            <w:r>
              <w:t>8301.501</w:t>
            </w:r>
          </w:p>
        </w:tc>
        <w:tc>
          <w:tcPr>
            <w:tcW w:type="dxa" w:w="720"/>
          </w:tcPr>
          <w:p>
            <w:r>
              <w:t>2279.813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FD12:3456::62A4:23FF:FE37:A3A1</w:t>
            </w:r>
          </w:p>
        </w:tc>
        <w:tc>
          <w:tcPr>
            <w:tcW w:type="dxa" w:w="720"/>
          </w:tcPr>
          <w:p>
            <w:r>
              <w:t>WN-L036-30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720"/>
          </w:tcPr>
          <w:p>
            <w:r>
              <w:t>10.0%</w:t>
            </w:r>
          </w:p>
        </w:tc>
        <w:tc>
          <w:tcPr>
            <w:tcW w:type="dxa" w:w="720"/>
          </w:tcPr>
          <w:p>
            <w:r>
              <w:t>18181.490</w:t>
            </w:r>
          </w:p>
        </w:tc>
        <w:tc>
          <w:tcPr>
            <w:tcW w:type="dxa" w:w="720"/>
          </w:tcPr>
          <w:p>
            <w:r>
              <w:t>20132.208</w:t>
            </w:r>
          </w:p>
        </w:tc>
        <w:tc>
          <w:tcPr>
            <w:tcW w:type="dxa" w:w="720"/>
          </w:tcPr>
          <w:p>
            <w:r>
              <w:t>19389.016</w:t>
            </w:r>
          </w:p>
        </w:tc>
        <w:tc>
          <w:tcPr>
            <w:tcW w:type="dxa" w:w="720"/>
          </w:tcPr>
          <w:p>
            <w:r>
              <w:t>724.633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FD12:3456::B635:22FF:FE98:2539</w:t>
            </w:r>
          </w:p>
        </w:tc>
        <w:tc>
          <w:tcPr>
            <w:tcW w:type="dxa" w:w="720"/>
          </w:tcPr>
          <w:p>
            <w:r>
              <w:t>WN-L037-30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720"/>
          </w:tcPr>
          <w:p>
            <w:r>
              <w:t>10.0%</w:t>
            </w:r>
          </w:p>
        </w:tc>
        <w:tc>
          <w:tcPr>
            <w:tcW w:type="dxa" w:w="720"/>
          </w:tcPr>
          <w:p>
            <w:r>
              <w:t>2011.649</w:t>
            </w:r>
          </w:p>
        </w:tc>
        <w:tc>
          <w:tcPr>
            <w:tcW w:type="dxa" w:w="720"/>
          </w:tcPr>
          <w:p>
            <w:r>
              <w:t>11596.304</w:t>
            </w:r>
          </w:p>
        </w:tc>
        <w:tc>
          <w:tcPr>
            <w:tcW w:type="dxa" w:w="720"/>
          </w:tcPr>
          <w:p>
            <w:r>
              <w:t>7153.142</w:t>
            </w:r>
          </w:p>
        </w:tc>
        <w:tc>
          <w:tcPr>
            <w:tcW w:type="dxa" w:w="720"/>
          </w:tcPr>
          <w:p>
            <w:r>
              <w:t>3176.910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720"/>
          </w:tcPr>
          <w:p>
            <w:r>
              <w:t>FD12:3456::B635:22FF:FE98:285C</w:t>
            </w:r>
          </w:p>
        </w:tc>
        <w:tc>
          <w:tcPr>
            <w:tcW w:type="dxa" w:w="720"/>
          </w:tcPr>
          <w:p>
            <w:r>
              <w:t>WN-OF04-34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720"/>
          </w:tcPr>
          <w:p>
            <w:r>
              <w:t>10.0%</w:t>
            </w:r>
          </w:p>
        </w:tc>
        <w:tc>
          <w:tcPr>
            <w:tcW w:type="dxa" w:w="720"/>
          </w:tcPr>
          <w:p>
            <w:r>
              <w:t>7512.115</w:t>
            </w:r>
          </w:p>
        </w:tc>
        <w:tc>
          <w:tcPr>
            <w:tcW w:type="dxa" w:w="720"/>
          </w:tcPr>
          <w:p>
            <w:r>
              <w:t>13676.716</w:t>
            </w:r>
          </w:p>
        </w:tc>
        <w:tc>
          <w:tcPr>
            <w:tcW w:type="dxa" w:w="720"/>
          </w:tcPr>
          <w:p>
            <w:r>
              <w:t>11337.033</w:t>
            </w:r>
          </w:p>
        </w:tc>
        <w:tc>
          <w:tcPr>
            <w:tcW w:type="dxa" w:w="720"/>
          </w:tcPr>
          <w:p>
            <w:r>
              <w:t>2128.253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720"/>
          </w:tcPr>
          <w:p>
            <w:r>
              <w:t>FD12:3456::92FD:9FFF:FEEE:9DF7</w:t>
            </w:r>
          </w:p>
        </w:tc>
        <w:tc>
          <w:tcPr>
            <w:tcW w:type="dxa" w:w="720"/>
          </w:tcPr>
          <w:p>
            <w:r>
              <w:t>WN-L050-30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9519.547</w:t>
            </w:r>
          </w:p>
        </w:tc>
        <w:tc>
          <w:tcPr>
            <w:tcW w:type="dxa" w:w="720"/>
          </w:tcPr>
          <w:p>
            <w:r>
              <w:t>13373.640</w:t>
            </w:r>
          </w:p>
        </w:tc>
        <w:tc>
          <w:tcPr>
            <w:tcW w:type="dxa" w:w="720"/>
          </w:tcPr>
          <w:p>
            <w:r>
              <w:t>11122.829</w:t>
            </w:r>
          </w:p>
        </w:tc>
        <w:tc>
          <w:tcPr>
            <w:tcW w:type="dxa" w:w="720"/>
          </w:tcPr>
          <w:p>
            <w:r>
              <w:t>1106.577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FD12:3456::B635:22FF:FE98:285D</w:t>
            </w:r>
          </w:p>
        </w:tc>
        <w:tc>
          <w:tcPr>
            <w:tcW w:type="dxa" w:w="720"/>
          </w:tcPr>
          <w:p>
            <w:r>
              <w:t>WN-L051-30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2034.561</w:t>
            </w:r>
          </w:p>
        </w:tc>
        <w:tc>
          <w:tcPr>
            <w:tcW w:type="dxa" w:w="720"/>
          </w:tcPr>
          <w:p>
            <w:r>
              <w:t>7048.066</w:t>
            </w:r>
          </w:p>
        </w:tc>
        <w:tc>
          <w:tcPr>
            <w:tcW w:type="dxa" w:w="720"/>
          </w:tcPr>
          <w:p>
            <w:r>
              <w:t>4597.058</w:t>
            </w:r>
          </w:p>
        </w:tc>
        <w:tc>
          <w:tcPr>
            <w:tcW w:type="dxa" w:w="720"/>
          </w:tcPr>
          <w:p>
            <w:r>
              <w:t>1648.071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11</w:t>
            </w:r>
          </w:p>
        </w:tc>
        <w:tc>
          <w:tcPr>
            <w:tcW w:type="dxa" w:w="720"/>
          </w:tcPr>
          <w:p>
            <w:r>
              <w:t>FD12:3456::B635:22FF:FE98:253F</w:t>
            </w:r>
          </w:p>
        </w:tc>
        <w:tc>
          <w:tcPr>
            <w:tcW w:type="dxa" w:w="720"/>
          </w:tcPr>
          <w:p>
            <w:r>
              <w:t>WN-L038-30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40.0%</w:t>
            </w:r>
          </w:p>
        </w:tc>
        <w:tc>
          <w:tcPr>
            <w:tcW w:type="dxa" w:w="720"/>
          </w:tcPr>
          <w:p>
            <w:r>
              <w:t>6127.430</w:t>
            </w:r>
          </w:p>
        </w:tc>
        <w:tc>
          <w:tcPr>
            <w:tcW w:type="dxa" w:w="720"/>
          </w:tcPr>
          <w:p>
            <w:r>
              <w:t>13146.105</w:t>
            </w:r>
          </w:p>
        </w:tc>
        <w:tc>
          <w:tcPr>
            <w:tcW w:type="dxa" w:w="720"/>
          </w:tcPr>
          <w:p>
            <w:r>
              <w:t>9970.385</w:t>
            </w:r>
          </w:p>
        </w:tc>
        <w:tc>
          <w:tcPr>
            <w:tcW w:type="dxa" w:w="720"/>
          </w:tcPr>
          <w:p>
            <w:r>
              <w:t>2618.280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12</w:t>
            </w:r>
          </w:p>
        </w:tc>
        <w:tc>
          <w:tcPr>
            <w:tcW w:type="dxa" w:w="720"/>
          </w:tcPr>
          <w:p>
            <w:r>
              <w:t>FD12:3456::62A4:23FF:FE37:A3A8</w:t>
            </w:r>
          </w:p>
        </w:tc>
        <w:tc>
          <w:tcPr>
            <w:tcW w:type="dxa" w:w="720"/>
          </w:tcPr>
          <w:p>
            <w:r>
              <w:t>WN-L039-30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720"/>
          </w:tcPr>
          <w:p>
            <w:r>
              <w:t>10.0%</w:t>
            </w:r>
          </w:p>
        </w:tc>
        <w:tc>
          <w:tcPr>
            <w:tcW w:type="dxa" w:w="720"/>
          </w:tcPr>
          <w:p>
            <w:r>
              <w:t>8122.546</w:t>
            </w:r>
          </w:p>
        </w:tc>
        <w:tc>
          <w:tcPr>
            <w:tcW w:type="dxa" w:w="720"/>
          </w:tcPr>
          <w:p>
            <w:r>
              <w:t>13078.798</w:t>
            </w:r>
          </w:p>
        </w:tc>
        <w:tc>
          <w:tcPr>
            <w:tcW w:type="dxa" w:w="720"/>
          </w:tcPr>
          <w:p>
            <w:r>
              <w:t>11375.775</w:t>
            </w:r>
          </w:p>
        </w:tc>
        <w:tc>
          <w:tcPr>
            <w:tcW w:type="dxa" w:w="720"/>
          </w:tcPr>
          <w:p>
            <w:r>
              <w:t>1731.383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13</w:t>
            </w:r>
          </w:p>
        </w:tc>
        <w:tc>
          <w:tcPr>
            <w:tcW w:type="dxa" w:w="720"/>
          </w:tcPr>
          <w:p>
            <w:r>
              <w:t>FD12:3456::B635:22FF:FE98:2541</w:t>
            </w:r>
          </w:p>
        </w:tc>
        <w:tc>
          <w:tcPr>
            <w:tcW w:type="dxa" w:w="720"/>
          </w:tcPr>
          <w:p>
            <w:r>
              <w:t>WN-L040-30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14</w:t>
            </w:r>
          </w:p>
        </w:tc>
        <w:tc>
          <w:tcPr>
            <w:tcW w:type="dxa" w:w="720"/>
          </w:tcPr>
          <w:p>
            <w:r>
              <w:t>FD12:3456::B635:22FF:FE98:2529</w:t>
            </w:r>
          </w:p>
        </w:tc>
        <w:tc>
          <w:tcPr>
            <w:tcW w:type="dxa" w:w="720"/>
          </w:tcPr>
          <w:p>
            <w:r>
              <w:t>WN-L041-30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720"/>
          </w:tcPr>
          <w:p>
            <w:r>
              <w:t>20.0%</w:t>
            </w:r>
          </w:p>
        </w:tc>
        <w:tc>
          <w:tcPr>
            <w:tcW w:type="dxa" w:w="720"/>
          </w:tcPr>
          <w:p>
            <w:r>
              <w:t>4463.000</w:t>
            </w:r>
          </w:p>
        </w:tc>
        <w:tc>
          <w:tcPr>
            <w:tcW w:type="dxa" w:w="720"/>
          </w:tcPr>
          <w:p>
            <w:r>
              <w:t>9932.120</w:t>
            </w:r>
          </w:p>
        </w:tc>
        <w:tc>
          <w:tcPr>
            <w:tcW w:type="dxa" w:w="720"/>
          </w:tcPr>
          <w:p>
            <w:r>
              <w:t>8169.321</w:t>
            </w:r>
          </w:p>
        </w:tc>
        <w:tc>
          <w:tcPr>
            <w:tcW w:type="dxa" w:w="720"/>
          </w:tcPr>
          <w:p>
            <w:r>
              <w:t>1656.020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15</w:t>
            </w:r>
          </w:p>
        </w:tc>
        <w:tc>
          <w:tcPr>
            <w:tcW w:type="dxa" w:w="720"/>
          </w:tcPr>
          <w:p>
            <w:r>
              <w:t>FD12:3456::62A4:23FF:FE37:A3AC</w:t>
            </w:r>
          </w:p>
        </w:tc>
        <w:tc>
          <w:tcPr>
            <w:tcW w:type="dxa" w:w="720"/>
          </w:tcPr>
          <w:p>
            <w:r>
              <w:t>WN-L042-30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40.0%</w:t>
            </w:r>
          </w:p>
        </w:tc>
        <w:tc>
          <w:tcPr>
            <w:tcW w:type="dxa" w:w="720"/>
          </w:tcPr>
          <w:p>
            <w:r>
              <w:t>20109.310</w:t>
            </w:r>
          </w:p>
        </w:tc>
        <w:tc>
          <w:tcPr>
            <w:tcW w:type="dxa" w:w="720"/>
          </w:tcPr>
          <w:p>
            <w:r>
              <w:t>25231.077</w:t>
            </w:r>
          </w:p>
        </w:tc>
        <w:tc>
          <w:tcPr>
            <w:tcW w:type="dxa" w:w="720"/>
          </w:tcPr>
          <w:p>
            <w:r>
              <w:t>21964.161</w:t>
            </w:r>
          </w:p>
        </w:tc>
        <w:tc>
          <w:tcPr>
            <w:tcW w:type="dxa" w:w="720"/>
          </w:tcPr>
          <w:p>
            <w:r>
              <w:t>1735.508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16</w:t>
            </w:r>
          </w:p>
        </w:tc>
        <w:tc>
          <w:tcPr>
            <w:tcW w:type="dxa" w:w="720"/>
          </w:tcPr>
          <w:p>
            <w:r>
              <w:t>FD12:3456::62A4:23FF:FE37:A39F</w:t>
            </w:r>
          </w:p>
        </w:tc>
        <w:tc>
          <w:tcPr>
            <w:tcW w:type="dxa" w:w="720"/>
          </w:tcPr>
          <w:p>
            <w:r>
              <w:t>WN-L043-30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