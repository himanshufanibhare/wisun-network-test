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RPL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17:33:08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RPL Rank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709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