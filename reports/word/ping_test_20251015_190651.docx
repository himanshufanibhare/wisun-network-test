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2025-10-15 19:06:51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131.241</w:t>
            </w:r>
          </w:p>
        </w:tc>
        <w:tc>
          <w:tcPr>
            <w:tcW w:type="dxa" w:w="720"/>
          </w:tcPr>
          <w:p>
            <w:r>
              <w:t>871.446</w:t>
            </w:r>
          </w:p>
        </w:tc>
        <w:tc>
          <w:tcPr>
            <w:tcW w:type="dxa" w:w="720"/>
          </w:tcPr>
          <w:p>
            <w:r>
              <w:t>361.804</w:t>
            </w:r>
          </w:p>
        </w:tc>
        <w:tc>
          <w:tcPr>
            <w:tcW w:type="dxa" w:w="720"/>
          </w:tcPr>
          <w:p>
            <w:r>
              <w:t>260.104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FD12:3456::B635:22FF:FE98:2523</w:t>
            </w:r>
          </w:p>
        </w:tc>
        <w:tc>
          <w:tcPr>
            <w:tcW w:type="dxa" w:w="720"/>
          </w:tcPr>
          <w:p>
            <w:r>
              <w:t>WN-L032-30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30.0%</w:t>
            </w:r>
          </w:p>
        </w:tc>
        <w:tc>
          <w:tcPr>
            <w:tcW w:type="dxa" w:w="720"/>
          </w:tcPr>
          <w:p>
            <w:r>
              <w:t>1555.931</w:t>
            </w:r>
          </w:p>
        </w:tc>
        <w:tc>
          <w:tcPr>
            <w:tcW w:type="dxa" w:w="720"/>
          </w:tcPr>
          <w:p>
            <w:r>
              <w:t>10974.171</w:t>
            </w:r>
          </w:p>
        </w:tc>
        <w:tc>
          <w:tcPr>
            <w:tcW w:type="dxa" w:w="720"/>
          </w:tcPr>
          <w:p>
            <w:r>
              <w:t>7558.991</w:t>
            </w:r>
          </w:p>
        </w:tc>
        <w:tc>
          <w:tcPr>
            <w:tcW w:type="dxa" w:w="720"/>
          </w:tcPr>
          <w:p>
            <w:r>
              <w:t>3316.328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FD12:3456::B635:22FF:FE98:252B</w:t>
            </w:r>
          </w:p>
        </w:tc>
        <w:tc>
          <w:tcPr>
            <w:tcW w:type="dxa" w:w="720"/>
          </w:tcPr>
          <w:p>
            <w:r>
              <w:t>WN-L033-30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FD12:3456::62A4:23FF:FE37:A3B3</w:t>
            </w:r>
          </w:p>
        </w:tc>
        <w:tc>
          <w:tcPr>
            <w:tcW w:type="dxa" w:w="720"/>
          </w:tcPr>
          <w:p>
            <w:r>
              <w:t>WN-L034-30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259.471</w:t>
            </w:r>
          </w:p>
        </w:tc>
        <w:tc>
          <w:tcPr>
            <w:tcW w:type="dxa" w:w="720"/>
          </w:tcPr>
          <w:p>
            <w:r>
              <w:t>1272.110</w:t>
            </w:r>
          </w:p>
        </w:tc>
        <w:tc>
          <w:tcPr>
            <w:tcW w:type="dxa" w:w="720"/>
          </w:tcPr>
          <w:p>
            <w:r>
              <w:t>670.995</w:t>
            </w:r>
          </w:p>
        </w:tc>
        <w:tc>
          <w:tcPr>
            <w:tcW w:type="dxa" w:w="720"/>
          </w:tcPr>
          <w:p>
            <w:r>
              <w:t>331.098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FD12:3456::B635:22FF:FE98:285B</w:t>
            </w:r>
          </w:p>
        </w:tc>
        <w:tc>
          <w:tcPr>
            <w:tcW w:type="dxa" w:w="720"/>
          </w:tcPr>
          <w:p>
            <w:r>
              <w:t>WN-L035-30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414.695</w:t>
            </w:r>
          </w:p>
        </w:tc>
        <w:tc>
          <w:tcPr>
            <w:tcW w:type="dxa" w:w="720"/>
          </w:tcPr>
          <w:p>
            <w:r>
              <w:t>1843.287</w:t>
            </w:r>
          </w:p>
        </w:tc>
        <w:tc>
          <w:tcPr>
            <w:tcW w:type="dxa" w:w="720"/>
          </w:tcPr>
          <w:p>
            <w:r>
              <w:t>1069.679</w:t>
            </w:r>
          </w:p>
        </w:tc>
        <w:tc>
          <w:tcPr>
            <w:tcW w:type="dxa" w:w="720"/>
          </w:tcPr>
          <w:p>
            <w:r>
              <w:t>403.087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FD12:3456::62A4:23FF:FE37:A3A1</w:t>
            </w:r>
          </w:p>
        </w:tc>
        <w:tc>
          <w:tcPr>
            <w:tcW w:type="dxa" w:w="720"/>
          </w:tcPr>
          <w:p>
            <w:r>
              <w:t>WN-L036-30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FD12:3456::B635:22FF:FE98:2539</w:t>
            </w:r>
          </w:p>
        </w:tc>
        <w:tc>
          <w:tcPr>
            <w:tcW w:type="dxa" w:w="720"/>
          </w:tcPr>
          <w:p>
            <w:r>
              <w:t>WN-L037-30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50.0%</w:t>
            </w:r>
          </w:p>
        </w:tc>
        <w:tc>
          <w:tcPr>
            <w:tcW w:type="dxa" w:w="720"/>
          </w:tcPr>
          <w:p>
            <w:r>
              <w:t>541.158</w:t>
            </w:r>
          </w:p>
        </w:tc>
        <w:tc>
          <w:tcPr>
            <w:tcW w:type="dxa" w:w="720"/>
          </w:tcPr>
          <w:p>
            <w:r>
              <w:t>5178.248</w:t>
            </w:r>
          </w:p>
        </w:tc>
        <w:tc>
          <w:tcPr>
            <w:tcW w:type="dxa" w:w="720"/>
          </w:tcPr>
          <w:p>
            <w:r>
              <w:t>2111.671</w:t>
            </w:r>
          </w:p>
        </w:tc>
        <w:tc>
          <w:tcPr>
            <w:tcW w:type="dxa" w:w="720"/>
          </w:tcPr>
          <w:p>
            <w:r>
              <w:t>1599.724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FD12:3456::B635:22FF:FE98:285C</w:t>
            </w:r>
          </w:p>
        </w:tc>
        <w:tc>
          <w:tcPr>
            <w:tcW w:type="dxa" w:w="720"/>
          </w:tcPr>
          <w:p>
            <w:r>
              <w:t>WN-OF04-34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10.0%</w:t>
            </w:r>
          </w:p>
        </w:tc>
        <w:tc>
          <w:tcPr>
            <w:tcW w:type="dxa" w:w="720"/>
          </w:tcPr>
          <w:p>
            <w:r>
              <w:t>17512.128</w:t>
            </w:r>
          </w:p>
        </w:tc>
        <w:tc>
          <w:tcPr>
            <w:tcW w:type="dxa" w:w="720"/>
          </w:tcPr>
          <w:p>
            <w:r>
              <w:t>22561.541</w:t>
            </w:r>
          </w:p>
        </w:tc>
        <w:tc>
          <w:tcPr>
            <w:tcW w:type="dxa" w:w="720"/>
          </w:tcPr>
          <w:p>
            <w:r>
              <w:t>20307.783</w:t>
            </w:r>
          </w:p>
        </w:tc>
        <w:tc>
          <w:tcPr>
            <w:tcW w:type="dxa" w:w="720"/>
          </w:tcPr>
          <w:p>
            <w:r>
              <w:t>1566.817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FD12:3456::92FD:9FFF:FEEE:9DF7</w:t>
            </w:r>
          </w:p>
        </w:tc>
        <w:tc>
          <w:tcPr>
            <w:tcW w:type="dxa" w:w="720"/>
          </w:tcPr>
          <w:p>
            <w:r>
              <w:t>WN-L050-30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10.0%</w:t>
            </w:r>
          </w:p>
        </w:tc>
        <w:tc>
          <w:tcPr>
            <w:tcW w:type="dxa" w:w="720"/>
          </w:tcPr>
          <w:p>
            <w:r>
              <w:t>583.665</w:t>
            </w:r>
          </w:p>
        </w:tc>
        <w:tc>
          <w:tcPr>
            <w:tcW w:type="dxa" w:w="720"/>
          </w:tcPr>
          <w:p>
            <w:r>
              <w:t>7705.674</w:t>
            </w:r>
          </w:p>
        </w:tc>
        <w:tc>
          <w:tcPr>
            <w:tcW w:type="dxa" w:w="720"/>
          </w:tcPr>
          <w:p>
            <w:r>
              <w:t>4057.820</w:t>
            </w:r>
          </w:p>
        </w:tc>
        <w:tc>
          <w:tcPr>
            <w:tcW w:type="dxa" w:w="720"/>
          </w:tcPr>
          <w:p>
            <w:r>
              <w:t>2269.227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FD12:3456::B635:22FF:FE98:285D</w:t>
            </w:r>
          </w:p>
        </w:tc>
        <w:tc>
          <w:tcPr>
            <w:tcW w:type="dxa" w:w="720"/>
          </w:tcPr>
          <w:p>
            <w:r>
              <w:t>WN-L051-30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439.526</w:t>
            </w:r>
          </w:p>
        </w:tc>
        <w:tc>
          <w:tcPr>
            <w:tcW w:type="dxa" w:w="720"/>
          </w:tcPr>
          <w:p>
            <w:r>
              <w:t>3174.622</w:t>
            </w:r>
          </w:p>
        </w:tc>
        <w:tc>
          <w:tcPr>
            <w:tcW w:type="dxa" w:w="720"/>
          </w:tcPr>
          <w:p>
            <w:r>
              <w:t>1695.504</w:t>
            </w:r>
          </w:p>
        </w:tc>
        <w:tc>
          <w:tcPr>
            <w:tcW w:type="dxa" w:w="720"/>
          </w:tcPr>
          <w:p>
            <w:r>
              <w:t>1002.431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720"/>
          </w:tcPr>
          <w:p>
            <w:r>
              <w:t>FD12:3456::B635:22FF:FE98:253F</w:t>
            </w:r>
          </w:p>
        </w:tc>
        <w:tc>
          <w:tcPr>
            <w:tcW w:type="dxa" w:w="720"/>
          </w:tcPr>
          <w:p>
            <w:r>
              <w:t>WN-L038-30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90.0%</w:t>
            </w:r>
          </w:p>
        </w:tc>
        <w:tc>
          <w:tcPr>
            <w:tcW w:type="dxa" w:w="720"/>
          </w:tcPr>
          <w:p>
            <w:r>
              <w:t>25761.779</w:t>
            </w:r>
          </w:p>
        </w:tc>
        <w:tc>
          <w:tcPr>
            <w:tcW w:type="dxa" w:w="720"/>
          </w:tcPr>
          <w:p>
            <w:r>
              <w:t>25761.779</w:t>
            </w:r>
          </w:p>
        </w:tc>
        <w:tc>
          <w:tcPr>
            <w:tcW w:type="dxa" w:w="720"/>
          </w:tcPr>
          <w:p>
            <w:r>
              <w:t>25761.779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12</w:t>
            </w:r>
          </w:p>
        </w:tc>
        <w:tc>
          <w:tcPr>
            <w:tcW w:type="dxa" w:w="720"/>
          </w:tcPr>
          <w:p>
            <w:r>
              <w:t>FD12:3456::62A4:23FF:FE37:A3A8</w:t>
            </w:r>
          </w:p>
        </w:tc>
        <w:tc>
          <w:tcPr>
            <w:tcW w:type="dxa" w:w="720"/>
          </w:tcPr>
          <w:p>
            <w:r>
              <w:t>WN-L039-30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90.0%</w:t>
            </w:r>
          </w:p>
        </w:tc>
        <w:tc>
          <w:tcPr>
            <w:tcW w:type="dxa" w:w="720"/>
          </w:tcPr>
          <w:p>
            <w:r>
              <w:t>24370.872</w:t>
            </w:r>
          </w:p>
        </w:tc>
        <w:tc>
          <w:tcPr>
            <w:tcW w:type="dxa" w:w="720"/>
          </w:tcPr>
          <w:p>
            <w:r>
              <w:t>24370.872</w:t>
            </w:r>
          </w:p>
        </w:tc>
        <w:tc>
          <w:tcPr>
            <w:tcW w:type="dxa" w:w="720"/>
          </w:tcPr>
          <w:p>
            <w:r>
              <w:t>24370.872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13</w:t>
            </w:r>
          </w:p>
        </w:tc>
        <w:tc>
          <w:tcPr>
            <w:tcW w:type="dxa" w:w="720"/>
          </w:tcPr>
          <w:p>
            <w:r>
              <w:t>FD12:3456::B635:22FF:FE98:2541</w:t>
            </w:r>
          </w:p>
        </w:tc>
        <w:tc>
          <w:tcPr>
            <w:tcW w:type="dxa" w:w="720"/>
          </w:tcPr>
          <w:p>
            <w:r>
              <w:t>WN-L040-30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14</w:t>
            </w:r>
          </w:p>
        </w:tc>
        <w:tc>
          <w:tcPr>
            <w:tcW w:type="dxa" w:w="720"/>
          </w:tcPr>
          <w:p>
            <w:r>
              <w:t>FD12:3456::B635:22FF:FE98:2529</w:t>
            </w:r>
          </w:p>
        </w:tc>
        <w:tc>
          <w:tcPr>
            <w:tcW w:type="dxa" w:w="720"/>
          </w:tcPr>
          <w:p>
            <w:r>
              <w:t>WN-L041-30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80.0%</w:t>
            </w:r>
          </w:p>
        </w:tc>
        <w:tc>
          <w:tcPr>
            <w:tcW w:type="dxa" w:w="720"/>
          </w:tcPr>
          <w:p>
            <w:r>
              <w:t>35676.743</w:t>
            </w:r>
          </w:p>
        </w:tc>
        <w:tc>
          <w:tcPr>
            <w:tcW w:type="dxa" w:w="720"/>
          </w:tcPr>
          <w:p>
            <w:r>
              <w:t>38693.591</w:t>
            </w:r>
          </w:p>
        </w:tc>
        <w:tc>
          <w:tcPr>
            <w:tcW w:type="dxa" w:w="720"/>
          </w:tcPr>
          <w:p>
            <w:r>
              <w:t>37185.167</w:t>
            </w:r>
          </w:p>
        </w:tc>
        <w:tc>
          <w:tcPr>
            <w:tcW w:type="dxa" w:w="720"/>
          </w:tcPr>
          <w:p>
            <w:r>
              <w:t>1508.424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15</w:t>
            </w:r>
          </w:p>
        </w:tc>
        <w:tc>
          <w:tcPr>
            <w:tcW w:type="dxa" w:w="720"/>
          </w:tcPr>
          <w:p>
            <w:r>
              <w:t>FD12:3456::62A4:23FF:FE37:A3AC</w:t>
            </w:r>
          </w:p>
        </w:tc>
        <w:tc>
          <w:tcPr>
            <w:tcW w:type="dxa" w:w="720"/>
          </w:tcPr>
          <w:p>
            <w:r>
              <w:t>WN-L042-30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60.0%</w:t>
            </w:r>
          </w:p>
        </w:tc>
        <w:tc>
          <w:tcPr>
            <w:tcW w:type="dxa" w:w="720"/>
          </w:tcPr>
          <w:p>
            <w:r>
              <w:t>30526.063</w:t>
            </w:r>
          </w:p>
        </w:tc>
        <w:tc>
          <w:tcPr>
            <w:tcW w:type="dxa" w:w="720"/>
          </w:tcPr>
          <w:p>
            <w:r>
              <w:t>71254.844</w:t>
            </w:r>
          </w:p>
        </w:tc>
        <w:tc>
          <w:tcPr>
            <w:tcW w:type="dxa" w:w="720"/>
          </w:tcPr>
          <w:p>
            <w:r>
              <w:t>59269.293</w:t>
            </w:r>
          </w:p>
        </w:tc>
        <w:tc>
          <w:tcPr>
            <w:tcW w:type="dxa" w:w="720"/>
          </w:tcPr>
          <w:p>
            <w:r>
              <w:t>16660.142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16</w:t>
            </w:r>
          </w:p>
        </w:tc>
        <w:tc>
          <w:tcPr>
            <w:tcW w:type="dxa" w:w="720"/>
          </w:tcPr>
          <w:p>
            <w:r>
              <w:t>FD12:3456::62A4:23FF:FE37:A39F</w:t>
            </w:r>
          </w:p>
        </w:tc>
        <w:tc>
          <w:tcPr>
            <w:tcW w:type="dxa" w:w="720"/>
          </w:tcPr>
          <w:p>
            <w:r>
              <w:t>WN-L043-30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60.0%</w:t>
            </w:r>
          </w:p>
        </w:tc>
        <w:tc>
          <w:tcPr>
            <w:tcW w:type="dxa" w:w="720"/>
          </w:tcPr>
          <w:p>
            <w:r>
              <w:t>52149.928</w:t>
            </w:r>
          </w:p>
        </w:tc>
        <w:tc>
          <w:tcPr>
            <w:tcW w:type="dxa" w:w="720"/>
          </w:tcPr>
          <w:p>
            <w:r>
              <w:t>60006.647</w:t>
            </w:r>
          </w:p>
        </w:tc>
        <w:tc>
          <w:tcPr>
            <w:tcW w:type="dxa" w:w="720"/>
          </w:tcPr>
          <w:p>
            <w:r>
              <w:t>57340.636</w:t>
            </w:r>
          </w:p>
        </w:tc>
        <w:tc>
          <w:tcPr>
            <w:tcW w:type="dxa" w:w="720"/>
          </w:tcPr>
          <w:p>
            <w:r>
              <w:t>3066.581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17</w:t>
            </w:r>
          </w:p>
        </w:tc>
        <w:tc>
          <w:tcPr>
            <w:tcW w:type="dxa" w:w="720"/>
          </w:tcPr>
          <w:p>
            <w:r>
              <w:t>FD12:3456::B635:22FF:FE98:2534</w:t>
            </w:r>
          </w:p>
        </w:tc>
        <w:tc>
          <w:tcPr>
            <w:tcW w:type="dxa" w:w="720"/>
          </w:tcPr>
          <w:p>
            <w:r>
              <w:t>WN-L044-30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90.0%</w:t>
            </w:r>
          </w:p>
        </w:tc>
        <w:tc>
          <w:tcPr>
            <w:tcW w:type="dxa" w:w="720"/>
          </w:tcPr>
          <w:p>
            <w:r>
              <w:t>35009.237</w:t>
            </w:r>
          </w:p>
        </w:tc>
        <w:tc>
          <w:tcPr>
            <w:tcW w:type="dxa" w:w="720"/>
          </w:tcPr>
          <w:p>
            <w:r>
              <w:t>35009.237</w:t>
            </w:r>
          </w:p>
        </w:tc>
        <w:tc>
          <w:tcPr>
            <w:tcW w:type="dxa" w:w="720"/>
          </w:tcPr>
          <w:p>
            <w:r>
              <w:t>35009.237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18</w:t>
            </w:r>
          </w:p>
        </w:tc>
        <w:tc>
          <w:tcPr>
            <w:tcW w:type="dxa" w:w="720"/>
          </w:tcPr>
          <w:p>
            <w:r>
              <w:t>FD12:3456::B635:22FF:FE98:2524</w:t>
            </w:r>
          </w:p>
        </w:tc>
        <w:tc>
          <w:tcPr>
            <w:tcW w:type="dxa" w:w="720"/>
          </w:tcPr>
          <w:p>
            <w:r>
              <w:t>WN-L045-30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19</w:t>
            </w:r>
          </w:p>
        </w:tc>
        <w:tc>
          <w:tcPr>
            <w:tcW w:type="dxa" w:w="720"/>
          </w:tcPr>
          <w:p>
            <w:r>
              <w:t>FD12:3456::92FD:9FFF:FEEE:9D40</w:t>
            </w:r>
          </w:p>
        </w:tc>
        <w:tc>
          <w:tcPr>
            <w:tcW w:type="dxa" w:w="720"/>
          </w:tcPr>
          <w:p>
            <w:r>
              <w:t>WN-L047-30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70.0%</w:t>
            </w:r>
          </w:p>
        </w:tc>
        <w:tc>
          <w:tcPr>
            <w:tcW w:type="dxa" w:w="720"/>
          </w:tcPr>
          <w:p>
            <w:r>
              <w:t>8218.165</w:t>
            </w:r>
          </w:p>
        </w:tc>
        <w:tc>
          <w:tcPr>
            <w:tcW w:type="dxa" w:w="720"/>
          </w:tcPr>
          <w:p>
            <w:r>
              <w:t>17133.682</w:t>
            </w:r>
          </w:p>
        </w:tc>
        <w:tc>
          <w:tcPr>
            <w:tcW w:type="dxa" w:w="720"/>
          </w:tcPr>
          <w:p>
            <w:r>
              <w:t>14058.228</w:t>
            </w:r>
          </w:p>
        </w:tc>
        <w:tc>
          <w:tcPr>
            <w:tcW w:type="dxa" w:w="720"/>
          </w:tcPr>
          <w:p>
            <w:r>
              <w:t>4131.497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20</w:t>
            </w:r>
          </w:p>
        </w:tc>
        <w:tc>
          <w:tcPr>
            <w:tcW w:type="dxa" w:w="720"/>
          </w:tcPr>
          <w:p>
            <w:r>
              <w:t>FD12:3456::B635:22FF:FE98:29A6</w:t>
            </w:r>
          </w:p>
        </w:tc>
        <w:tc>
          <w:tcPr>
            <w:tcW w:type="dxa" w:w="720"/>
          </w:tcPr>
          <w:p>
            <w:r>
              <w:t>WN-L048-30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30.0%</w:t>
            </w:r>
          </w:p>
        </w:tc>
        <w:tc>
          <w:tcPr>
            <w:tcW w:type="dxa" w:w="720"/>
          </w:tcPr>
          <w:p>
            <w:r>
              <w:t>19880.150</w:t>
            </w:r>
          </w:p>
        </w:tc>
        <w:tc>
          <w:tcPr>
            <w:tcW w:type="dxa" w:w="720"/>
          </w:tcPr>
          <w:p>
            <w:r>
              <w:t>26276.743</w:t>
            </w:r>
          </w:p>
        </w:tc>
        <w:tc>
          <w:tcPr>
            <w:tcW w:type="dxa" w:w="720"/>
          </w:tcPr>
          <w:p>
            <w:r>
              <w:t>22557.749</w:t>
            </w:r>
          </w:p>
        </w:tc>
        <w:tc>
          <w:tcPr>
            <w:tcW w:type="dxa" w:w="720"/>
          </w:tcPr>
          <w:p>
            <w:r>
              <w:t>2345.245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21</w:t>
            </w:r>
          </w:p>
        </w:tc>
        <w:tc>
          <w:tcPr>
            <w:tcW w:type="dxa" w:w="720"/>
          </w:tcPr>
          <w:p>
            <w:r>
              <w:t>FD12:3456::62A4:23FF:FE37:A3AD</w:t>
            </w:r>
          </w:p>
        </w:tc>
        <w:tc>
          <w:tcPr>
            <w:tcW w:type="dxa" w:w="720"/>
          </w:tcPr>
          <w:p>
            <w:r>
              <w:t>WN-L052-30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50.0%</w:t>
            </w:r>
          </w:p>
        </w:tc>
        <w:tc>
          <w:tcPr>
            <w:tcW w:type="dxa" w:w="720"/>
          </w:tcPr>
          <w:p>
            <w:r>
              <w:t>35839.168</w:t>
            </w:r>
          </w:p>
        </w:tc>
        <w:tc>
          <w:tcPr>
            <w:tcW w:type="dxa" w:w="720"/>
          </w:tcPr>
          <w:p>
            <w:r>
              <w:t>38040.379</w:t>
            </w:r>
          </w:p>
        </w:tc>
        <w:tc>
          <w:tcPr>
            <w:tcW w:type="dxa" w:w="720"/>
          </w:tcPr>
          <w:p>
            <w:r>
              <w:t>36817.481</w:t>
            </w:r>
          </w:p>
        </w:tc>
        <w:tc>
          <w:tcPr>
            <w:tcW w:type="dxa" w:w="720"/>
          </w:tcPr>
          <w:p>
            <w:r>
              <w:t>728.205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FD12:3456::B635:22FF:FE98:252C</w:t>
            </w:r>
          </w:p>
        </w:tc>
        <w:tc>
          <w:tcPr>
            <w:tcW w:type="dxa" w:w="720"/>
          </w:tcPr>
          <w:p>
            <w:r>
              <w:t>WN-L053-30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40.0%</w:t>
            </w:r>
          </w:p>
        </w:tc>
        <w:tc>
          <w:tcPr>
            <w:tcW w:type="dxa" w:w="720"/>
          </w:tcPr>
          <w:p>
            <w:r>
              <w:t>14320.520</w:t>
            </w:r>
          </w:p>
        </w:tc>
        <w:tc>
          <w:tcPr>
            <w:tcW w:type="dxa" w:w="720"/>
          </w:tcPr>
          <w:p>
            <w:r>
              <w:t>28877.771</w:t>
            </w:r>
          </w:p>
        </w:tc>
        <w:tc>
          <w:tcPr>
            <w:tcW w:type="dxa" w:w="720"/>
          </w:tcPr>
          <w:p>
            <w:r>
              <w:t>23604.947</w:t>
            </w:r>
          </w:p>
        </w:tc>
        <w:tc>
          <w:tcPr>
            <w:tcW w:type="dxa" w:w="720"/>
          </w:tcPr>
          <w:p>
            <w:r>
              <w:t>6456.720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23</w:t>
            </w:r>
          </w:p>
        </w:tc>
        <w:tc>
          <w:tcPr>
            <w:tcW w:type="dxa" w:w="720"/>
          </w:tcPr>
          <w:p>
            <w:r>
              <w:t>FD12:3456::B635:22FF:FE98:251E</w:t>
            </w:r>
          </w:p>
        </w:tc>
        <w:tc>
          <w:tcPr>
            <w:tcW w:type="dxa" w:w="720"/>
          </w:tcPr>
          <w:p>
            <w:r>
              <w:t>WN-L054-30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70.0%</w:t>
            </w:r>
          </w:p>
        </w:tc>
        <w:tc>
          <w:tcPr>
            <w:tcW w:type="dxa" w:w="720"/>
          </w:tcPr>
          <w:p>
            <w:r>
              <w:t>16013.327</w:t>
            </w:r>
          </w:p>
        </w:tc>
        <w:tc>
          <w:tcPr>
            <w:tcW w:type="dxa" w:w="720"/>
          </w:tcPr>
          <w:p>
            <w:r>
              <w:t>18715.089</w:t>
            </w:r>
          </w:p>
        </w:tc>
        <w:tc>
          <w:tcPr>
            <w:tcW w:type="dxa" w:w="720"/>
          </w:tcPr>
          <w:p>
            <w:r>
              <w:t>16948.567</w:t>
            </w:r>
          </w:p>
        </w:tc>
        <w:tc>
          <w:tcPr>
            <w:tcW w:type="dxa" w:w="720"/>
          </w:tcPr>
          <w:p>
            <w:r>
              <w:t>1249.840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24</w:t>
            </w:r>
          </w:p>
        </w:tc>
        <w:tc>
          <w:tcPr>
            <w:tcW w:type="dxa" w:w="720"/>
          </w:tcPr>
          <w:p>
            <w:r>
              <w:t>FD12:3456::B635:22FF:FE98:253E</w:t>
            </w:r>
          </w:p>
        </w:tc>
        <w:tc>
          <w:tcPr>
            <w:tcW w:type="dxa" w:w="720"/>
          </w:tcPr>
          <w:p>
            <w:r>
              <w:t>WN-VA24-30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10.0%</w:t>
            </w:r>
          </w:p>
        </w:tc>
        <w:tc>
          <w:tcPr>
            <w:tcW w:type="dxa" w:w="720"/>
          </w:tcPr>
          <w:p>
            <w:r>
              <w:t>657.274</w:t>
            </w:r>
          </w:p>
        </w:tc>
        <w:tc>
          <w:tcPr>
            <w:tcW w:type="dxa" w:w="720"/>
          </w:tcPr>
          <w:p>
            <w:r>
              <w:t>9997.443</w:t>
            </w:r>
          </w:p>
        </w:tc>
        <w:tc>
          <w:tcPr>
            <w:tcW w:type="dxa" w:w="720"/>
          </w:tcPr>
          <w:p>
            <w:r>
              <w:t>6389.560</w:t>
            </w:r>
          </w:p>
        </w:tc>
        <w:tc>
          <w:tcPr>
            <w:tcW w:type="dxa" w:w="720"/>
          </w:tcPr>
          <w:p>
            <w:r>
              <w:t>3571.681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25</w:t>
            </w:r>
          </w:p>
        </w:tc>
        <w:tc>
          <w:tcPr>
            <w:tcW w:type="dxa" w:w="720"/>
          </w:tcPr>
          <w:p>
            <w:r>
              <w:t>FD12:3456::B635:22FF:FE98:285E</w:t>
            </w:r>
          </w:p>
        </w:tc>
        <w:tc>
          <w:tcPr>
            <w:tcW w:type="dxa" w:w="720"/>
          </w:tcPr>
          <w:p>
            <w:r>
              <w:t>WN-VA64-30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319.547</w:t>
            </w:r>
          </w:p>
        </w:tc>
        <w:tc>
          <w:tcPr>
            <w:tcW w:type="dxa" w:w="720"/>
          </w:tcPr>
          <w:p>
            <w:r>
              <w:t>1712.238</w:t>
            </w:r>
          </w:p>
        </w:tc>
        <w:tc>
          <w:tcPr>
            <w:tcW w:type="dxa" w:w="720"/>
          </w:tcPr>
          <w:p>
            <w:r>
              <w:t>1061.165</w:t>
            </w:r>
          </w:p>
        </w:tc>
        <w:tc>
          <w:tcPr>
            <w:tcW w:type="dxa" w:w="720"/>
          </w:tcPr>
          <w:p>
            <w:r>
              <w:t>447.427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26</w:t>
            </w:r>
          </w:p>
        </w:tc>
        <w:tc>
          <w:tcPr>
            <w:tcW w:type="dxa" w:w="720"/>
          </w:tcPr>
          <w:p>
            <w:r>
              <w:t>FD12:3456::62A4:23FF:FE37:A3A9</w:t>
            </w:r>
          </w:p>
        </w:tc>
        <w:tc>
          <w:tcPr>
            <w:tcW w:type="dxa" w:w="720"/>
          </w:tcPr>
          <w:p>
            <w:r>
              <w:t>WN-VC44-30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129.083</w:t>
            </w:r>
          </w:p>
        </w:tc>
        <w:tc>
          <w:tcPr>
            <w:tcW w:type="dxa" w:w="720"/>
          </w:tcPr>
          <w:p>
            <w:r>
              <w:t>655.105</w:t>
            </w:r>
          </w:p>
        </w:tc>
        <w:tc>
          <w:tcPr>
            <w:tcW w:type="dxa" w:w="720"/>
          </w:tcPr>
          <w:p>
            <w:r>
              <w:t>235.337</w:t>
            </w:r>
          </w:p>
        </w:tc>
        <w:tc>
          <w:tcPr>
            <w:tcW w:type="dxa" w:w="720"/>
          </w:tcPr>
          <w:p>
            <w:r>
              <w:t>155.262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FD12:3456::62A4:23FF:FE37:A3AB</w:t>
            </w:r>
          </w:p>
        </w:tc>
        <w:tc>
          <w:tcPr>
            <w:tcW w:type="dxa" w:w="720"/>
          </w:tcPr>
          <w:p>
            <w:r>
              <w:t>WN-NI04-34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28</w:t>
            </w:r>
          </w:p>
        </w:tc>
        <w:tc>
          <w:tcPr>
            <w:tcW w:type="dxa" w:w="720"/>
          </w:tcPr>
          <w:p>
            <w:r>
              <w:t>FD12:3456::B635:22FF:FE98:29A5</w:t>
            </w:r>
          </w:p>
        </w:tc>
        <w:tc>
          <w:tcPr>
            <w:tcW w:type="dxa" w:w="720"/>
          </w:tcPr>
          <w:p>
            <w:r>
              <w:t>WN-L059-34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30.0%</w:t>
            </w:r>
          </w:p>
        </w:tc>
        <w:tc>
          <w:tcPr>
            <w:tcW w:type="dxa" w:w="720"/>
          </w:tcPr>
          <w:p>
            <w:r>
              <w:t>21733.997</w:t>
            </w:r>
          </w:p>
        </w:tc>
        <w:tc>
          <w:tcPr>
            <w:tcW w:type="dxa" w:w="720"/>
          </w:tcPr>
          <w:p>
            <w:r>
              <w:t>23588.296</w:t>
            </w:r>
          </w:p>
        </w:tc>
        <w:tc>
          <w:tcPr>
            <w:tcW w:type="dxa" w:w="720"/>
          </w:tcPr>
          <w:p>
            <w:r>
              <w:t>22990.438</w:t>
            </w:r>
          </w:p>
        </w:tc>
        <w:tc>
          <w:tcPr>
            <w:tcW w:type="dxa" w:w="720"/>
          </w:tcPr>
          <w:p>
            <w:r>
              <w:t>586.290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