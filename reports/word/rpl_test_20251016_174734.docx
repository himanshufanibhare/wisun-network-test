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RPL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17:47:34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RPL Rank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