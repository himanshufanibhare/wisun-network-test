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17:16:48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Connection Check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Response Time (ms)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Last Seen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FD12:3456::B635:22FF:FE98:2537</w:t>
            </w:r>
          </w:p>
        </w:tc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UNSTABLE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FD12:3456::B635:22FF:FE98:2523</w:t>
            </w:r>
          </w:p>
        </w:tc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UNSTABLE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FD12:3456::B635:22FF:FE98:252B</w:t>
            </w:r>
          </w:p>
        </w:tc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