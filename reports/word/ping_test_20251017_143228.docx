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2025-10-17 14:32:28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950.674</w:t>
            </w:r>
          </w:p>
        </w:tc>
        <w:tc>
          <w:tcPr>
            <w:tcW w:type="dxa" w:w="720"/>
          </w:tcPr>
          <w:p>
            <w:r>
              <w:t>4918.407</w:t>
            </w:r>
          </w:p>
        </w:tc>
        <w:tc>
          <w:tcPr>
            <w:tcW w:type="dxa" w:w="720"/>
          </w:tcPr>
          <w:p>
            <w:r>
              <w:t>2790.744</w:t>
            </w:r>
          </w:p>
        </w:tc>
        <w:tc>
          <w:tcPr>
            <w:tcW w:type="dxa" w:w="720"/>
          </w:tcPr>
          <w:p>
            <w:r>
              <w:t>1307.226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1750.659</w:t>
            </w:r>
          </w:p>
        </w:tc>
        <w:tc>
          <w:tcPr>
            <w:tcW w:type="dxa" w:w="720"/>
          </w:tcPr>
          <w:p>
            <w:r>
              <w:t>10700.082</w:t>
            </w:r>
          </w:p>
        </w:tc>
        <w:tc>
          <w:tcPr>
            <w:tcW w:type="dxa" w:w="720"/>
          </w:tcPr>
          <w:p>
            <w:r>
              <w:t>6878.565</w:t>
            </w:r>
          </w:p>
        </w:tc>
        <w:tc>
          <w:tcPr>
            <w:tcW w:type="dxa" w:w="720"/>
          </w:tcPr>
          <w:p>
            <w:r>
              <w:t>3690.272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4699.993</w:t>
            </w:r>
          </w:p>
        </w:tc>
        <w:tc>
          <w:tcPr>
            <w:tcW w:type="dxa" w:w="720"/>
          </w:tcPr>
          <w:p>
            <w:r>
              <w:t>8976.929</w:t>
            </w:r>
          </w:p>
        </w:tc>
        <w:tc>
          <w:tcPr>
            <w:tcW w:type="dxa" w:w="720"/>
          </w:tcPr>
          <w:p>
            <w:r>
              <w:t>6650.394</w:t>
            </w:r>
          </w:p>
        </w:tc>
        <w:tc>
          <w:tcPr>
            <w:tcW w:type="dxa" w:w="720"/>
          </w:tcPr>
          <w:p>
            <w:r>
              <w:t>1267.105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735.267</w:t>
            </w:r>
          </w:p>
        </w:tc>
        <w:tc>
          <w:tcPr>
            <w:tcW w:type="dxa" w:w="720"/>
          </w:tcPr>
          <w:p>
            <w:r>
              <w:t>12026.049</w:t>
            </w:r>
          </w:p>
        </w:tc>
        <w:tc>
          <w:tcPr>
            <w:tcW w:type="dxa" w:w="720"/>
          </w:tcPr>
          <w:p>
            <w:r>
              <w:t>5245.077</w:t>
            </w:r>
          </w:p>
        </w:tc>
        <w:tc>
          <w:tcPr>
            <w:tcW w:type="dxa" w:w="720"/>
          </w:tcPr>
          <w:p>
            <w:r>
              <w:t>3895.834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90.0%</w:t>
            </w:r>
          </w:p>
        </w:tc>
        <w:tc>
          <w:tcPr>
            <w:tcW w:type="dxa" w:w="720"/>
          </w:tcPr>
          <w:p>
            <w:r>
              <w:t>2983.599</w:t>
            </w:r>
          </w:p>
        </w:tc>
        <w:tc>
          <w:tcPr>
            <w:tcW w:type="dxa" w:w="720"/>
          </w:tcPr>
          <w:p>
            <w:r>
              <w:t>2983.599</w:t>
            </w:r>
          </w:p>
        </w:tc>
        <w:tc>
          <w:tcPr>
            <w:tcW w:type="dxa" w:w="720"/>
          </w:tcPr>
          <w:p>
            <w:r>
              <w:t>2983.599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35806.614</w:t>
            </w:r>
          </w:p>
        </w:tc>
        <w:tc>
          <w:tcPr>
            <w:tcW w:type="dxa" w:w="720"/>
          </w:tcPr>
          <w:p>
            <w:r>
              <w:t>51669.934</w:t>
            </w:r>
          </w:p>
        </w:tc>
        <w:tc>
          <w:tcPr>
            <w:tcW w:type="dxa" w:w="720"/>
          </w:tcPr>
          <w:p>
            <w:r>
              <w:t>39769.201</w:t>
            </w:r>
          </w:p>
        </w:tc>
        <w:tc>
          <w:tcPr>
            <w:tcW w:type="dxa" w:w="720"/>
          </w:tcPr>
          <w:p>
            <w:r>
              <w:t>5266.755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37809.818</w:t>
            </w:r>
          </w:p>
        </w:tc>
        <w:tc>
          <w:tcPr>
            <w:tcW w:type="dxa" w:w="720"/>
          </w:tcPr>
          <w:p>
            <w:r>
              <w:t>42464.338</w:t>
            </w:r>
          </w:p>
        </w:tc>
        <w:tc>
          <w:tcPr>
            <w:tcW w:type="dxa" w:w="720"/>
          </w:tcPr>
          <w:p>
            <w:r>
              <w:t>40575.926</w:t>
            </w:r>
          </w:p>
        </w:tc>
        <w:tc>
          <w:tcPr>
            <w:tcW w:type="dxa" w:w="720"/>
          </w:tcPr>
          <w:p>
            <w:r>
              <w:t>1847.154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20.0%</w:t>
            </w:r>
          </w:p>
        </w:tc>
        <w:tc>
          <w:tcPr>
            <w:tcW w:type="dxa" w:w="720"/>
          </w:tcPr>
          <w:p>
            <w:r>
              <w:t>17304.917</w:t>
            </w:r>
          </w:p>
        </w:tc>
        <w:tc>
          <w:tcPr>
            <w:tcW w:type="dxa" w:w="720"/>
          </w:tcPr>
          <w:p>
            <w:r>
              <w:t>25385.176</w:t>
            </w:r>
          </w:p>
        </w:tc>
        <w:tc>
          <w:tcPr>
            <w:tcW w:type="dxa" w:w="720"/>
          </w:tcPr>
          <w:p>
            <w:r>
              <w:t>22824.001</w:t>
            </w:r>
          </w:p>
        </w:tc>
        <w:tc>
          <w:tcPr>
            <w:tcW w:type="dxa" w:w="720"/>
          </w:tcPr>
          <w:p>
            <w:r>
              <w:t>2435.005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50.0%</w:t>
            </w:r>
          </w:p>
        </w:tc>
        <w:tc>
          <w:tcPr>
            <w:tcW w:type="dxa" w:w="720"/>
          </w:tcPr>
          <w:p>
            <w:r>
              <w:t>10743.175</w:t>
            </w:r>
          </w:p>
        </w:tc>
        <w:tc>
          <w:tcPr>
            <w:tcW w:type="dxa" w:w="720"/>
          </w:tcPr>
          <w:p>
            <w:r>
              <w:t>19622.643</w:t>
            </w:r>
          </w:p>
        </w:tc>
        <w:tc>
          <w:tcPr>
            <w:tcW w:type="dxa" w:w="720"/>
          </w:tcPr>
          <w:p>
            <w:r>
              <w:t>16219.441</w:t>
            </w:r>
          </w:p>
        </w:tc>
        <w:tc>
          <w:tcPr>
            <w:tcW w:type="dxa" w:w="720"/>
          </w:tcPr>
          <w:p>
            <w:r>
              <w:t>3123.758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7691.712</w:t>
            </w:r>
          </w:p>
        </w:tc>
        <w:tc>
          <w:tcPr>
            <w:tcW w:type="dxa" w:w="720"/>
          </w:tcPr>
          <w:p>
            <w:r>
              <w:t>13733.155</w:t>
            </w:r>
          </w:p>
        </w:tc>
        <w:tc>
          <w:tcPr>
            <w:tcW w:type="dxa" w:w="720"/>
          </w:tcPr>
          <w:p>
            <w:r>
              <w:t>11522.331</w:t>
            </w:r>
          </w:p>
        </w:tc>
        <w:tc>
          <w:tcPr>
            <w:tcW w:type="dxa" w:w="720"/>
          </w:tcPr>
          <w:p>
            <w:r>
              <w:t>2316.753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24046.315</w:t>
            </w:r>
          </w:p>
        </w:tc>
        <w:tc>
          <w:tcPr>
            <w:tcW w:type="dxa" w:w="720"/>
          </w:tcPr>
          <w:p>
            <w:r>
              <w:t>29246.973</w:t>
            </w:r>
          </w:p>
        </w:tc>
        <w:tc>
          <w:tcPr>
            <w:tcW w:type="dxa" w:w="720"/>
          </w:tcPr>
          <w:p>
            <w:r>
              <w:t>27080.127</w:t>
            </w:r>
          </w:p>
        </w:tc>
        <w:tc>
          <w:tcPr>
            <w:tcW w:type="dxa" w:w="720"/>
          </w:tcPr>
          <w:p>
            <w:r>
              <w:t>1792.580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15947.977</w:t>
            </w:r>
          </w:p>
        </w:tc>
        <w:tc>
          <w:tcPr>
            <w:tcW w:type="dxa" w:w="720"/>
          </w:tcPr>
          <w:p>
            <w:r>
              <w:t>25512.421</w:t>
            </w:r>
          </w:p>
        </w:tc>
        <w:tc>
          <w:tcPr>
            <w:tcW w:type="dxa" w:w="720"/>
          </w:tcPr>
          <w:p>
            <w:r>
              <w:t>23227.823</w:t>
            </w:r>
          </w:p>
        </w:tc>
        <w:tc>
          <w:tcPr>
            <w:tcW w:type="dxa" w:w="720"/>
          </w:tcPr>
          <w:p>
            <w:r>
              <w:t>3319.021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20.0%</w:t>
            </w:r>
          </w:p>
        </w:tc>
        <w:tc>
          <w:tcPr>
            <w:tcW w:type="dxa" w:w="720"/>
          </w:tcPr>
          <w:p>
            <w:r>
              <w:t>6572.301</w:t>
            </w:r>
          </w:p>
        </w:tc>
        <w:tc>
          <w:tcPr>
            <w:tcW w:type="dxa" w:w="720"/>
          </w:tcPr>
          <w:p>
            <w:r>
              <w:t>14717.063</w:t>
            </w:r>
          </w:p>
        </w:tc>
        <w:tc>
          <w:tcPr>
            <w:tcW w:type="dxa" w:w="720"/>
          </w:tcPr>
          <w:p>
            <w:r>
              <w:t>11102.387</w:t>
            </w:r>
          </w:p>
        </w:tc>
        <w:tc>
          <w:tcPr>
            <w:tcW w:type="dxa" w:w="720"/>
          </w:tcPr>
          <w:p>
            <w:r>
              <w:t>2831.197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50.0%</w:t>
            </w:r>
          </w:p>
        </w:tc>
        <w:tc>
          <w:tcPr>
            <w:tcW w:type="dxa" w:w="720"/>
          </w:tcPr>
          <w:p>
            <w:r>
              <w:t>18825.806</w:t>
            </w:r>
          </w:p>
        </w:tc>
        <w:tc>
          <w:tcPr>
            <w:tcW w:type="dxa" w:w="720"/>
          </w:tcPr>
          <w:p>
            <w:r>
              <w:t>21571.800</w:t>
            </w:r>
          </w:p>
        </w:tc>
        <w:tc>
          <w:tcPr>
            <w:tcW w:type="dxa" w:w="720"/>
          </w:tcPr>
          <w:p>
            <w:r>
              <w:t>20223.814</w:t>
            </w:r>
          </w:p>
        </w:tc>
        <w:tc>
          <w:tcPr>
            <w:tcW w:type="dxa" w:w="720"/>
          </w:tcPr>
          <w:p>
            <w:r>
              <w:t>913.843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3183.767</w:t>
            </w:r>
          </w:p>
        </w:tc>
        <w:tc>
          <w:tcPr>
            <w:tcW w:type="dxa" w:w="720"/>
          </w:tcPr>
          <w:p>
            <w:r>
              <w:t>9184.540</w:t>
            </w:r>
          </w:p>
        </w:tc>
        <w:tc>
          <w:tcPr>
            <w:tcW w:type="dxa" w:w="720"/>
          </w:tcPr>
          <w:p>
            <w:r>
              <w:t>6716.529</w:t>
            </w:r>
          </w:p>
        </w:tc>
        <w:tc>
          <w:tcPr>
            <w:tcW w:type="dxa" w:w="720"/>
          </w:tcPr>
          <w:p>
            <w:r>
              <w:t>1847.836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90.0%</w:t>
            </w:r>
          </w:p>
        </w:tc>
        <w:tc>
          <w:tcPr>
            <w:tcW w:type="dxa" w:w="720"/>
          </w:tcPr>
          <w:p>
            <w:r>
              <w:t>2665.781</w:t>
            </w:r>
          </w:p>
        </w:tc>
        <w:tc>
          <w:tcPr>
            <w:tcW w:type="dxa" w:w="720"/>
          </w:tcPr>
          <w:p>
            <w:r>
              <w:t>2665.781</w:t>
            </w:r>
          </w:p>
        </w:tc>
        <w:tc>
          <w:tcPr>
            <w:tcW w:type="dxa" w:w="720"/>
          </w:tcPr>
          <w:p>
            <w:r>
              <w:t>2665.781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21979.152</w:t>
            </w:r>
          </w:p>
        </w:tc>
        <w:tc>
          <w:tcPr>
            <w:tcW w:type="dxa" w:w="720"/>
          </w:tcPr>
          <w:p>
            <w:r>
              <w:t>30030.977</w:t>
            </w:r>
          </w:p>
        </w:tc>
        <w:tc>
          <w:tcPr>
            <w:tcW w:type="dxa" w:w="720"/>
          </w:tcPr>
          <w:p>
            <w:r>
              <w:t>26843.741</w:t>
            </w:r>
          </w:p>
        </w:tc>
        <w:tc>
          <w:tcPr>
            <w:tcW w:type="dxa" w:w="720"/>
          </w:tcPr>
          <w:p>
            <w:r>
              <w:t>2321.973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4788.493</w:t>
            </w:r>
          </w:p>
        </w:tc>
        <w:tc>
          <w:tcPr>
            <w:tcW w:type="dxa" w:w="720"/>
          </w:tcPr>
          <w:p>
            <w:r>
              <w:t>13024.231</w:t>
            </w:r>
          </w:p>
        </w:tc>
        <w:tc>
          <w:tcPr>
            <w:tcW w:type="dxa" w:w="720"/>
          </w:tcPr>
          <w:p>
            <w:r>
              <w:t>8906.362</w:t>
            </w:r>
          </w:p>
        </w:tc>
        <w:tc>
          <w:tcPr>
            <w:tcW w:type="dxa" w:w="720"/>
          </w:tcPr>
          <w:p>
            <w:r>
              <w:t>4117.869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1092.111</w:t>
            </w:r>
          </w:p>
        </w:tc>
        <w:tc>
          <w:tcPr>
            <w:tcW w:type="dxa" w:w="720"/>
          </w:tcPr>
          <w:p>
            <w:r>
              <w:t>9680.445</w:t>
            </w:r>
          </w:p>
        </w:tc>
        <w:tc>
          <w:tcPr>
            <w:tcW w:type="dxa" w:w="720"/>
          </w:tcPr>
          <w:p>
            <w:r>
              <w:t>5386.278</w:t>
            </w:r>
          </w:p>
        </w:tc>
        <w:tc>
          <w:tcPr>
            <w:tcW w:type="dxa" w:w="720"/>
          </w:tcPr>
          <w:p>
            <w:r>
              <w:t>4294.167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148.096</w:t>
            </w:r>
          </w:p>
        </w:tc>
        <w:tc>
          <w:tcPr>
            <w:tcW w:type="dxa" w:w="720"/>
          </w:tcPr>
          <w:p>
            <w:r>
              <w:t>3942.064</w:t>
            </w:r>
          </w:p>
        </w:tc>
        <w:tc>
          <w:tcPr>
            <w:tcW w:type="dxa" w:w="720"/>
          </w:tcPr>
          <w:p>
            <w:r>
              <w:t>1891.436</w:t>
            </w:r>
          </w:p>
        </w:tc>
        <w:tc>
          <w:tcPr>
            <w:tcW w:type="dxa" w:w="720"/>
          </w:tcPr>
          <w:p>
            <w:r>
              <w:t>1263.368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131.267</w:t>
            </w:r>
          </w:p>
        </w:tc>
        <w:tc>
          <w:tcPr>
            <w:tcW w:type="dxa" w:w="720"/>
          </w:tcPr>
          <w:p>
            <w:r>
              <w:t>250.057</w:t>
            </w:r>
          </w:p>
        </w:tc>
        <w:tc>
          <w:tcPr>
            <w:tcW w:type="dxa" w:w="720"/>
          </w:tcPr>
          <w:p>
            <w:r>
              <w:t>189.596</w:t>
            </w:r>
          </w:p>
        </w:tc>
        <w:tc>
          <w:tcPr>
            <w:tcW w:type="dxa" w:w="720"/>
          </w:tcPr>
          <w:p>
            <w:r>
              <w:t>40.028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90.0%</w:t>
            </w:r>
          </w:p>
        </w:tc>
        <w:tc>
          <w:tcPr>
            <w:tcW w:type="dxa" w:w="720"/>
          </w:tcPr>
          <w:p>
            <w:r>
              <w:t>2876.646</w:t>
            </w:r>
          </w:p>
        </w:tc>
        <w:tc>
          <w:tcPr>
            <w:tcW w:type="dxa" w:w="720"/>
          </w:tcPr>
          <w:p>
            <w:r>
              <w:t>2876.646</w:t>
            </w:r>
          </w:p>
        </w:tc>
        <w:tc>
          <w:tcPr>
            <w:tcW w:type="dxa" w:w="720"/>
          </w:tcPr>
          <w:p>
            <w:r>
              <w:t>2876.646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