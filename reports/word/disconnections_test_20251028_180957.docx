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2025-10-28 18:09:57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Disconnected Total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