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17:30:40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20.0%</w:t>
            </w:r>
          </w:p>
        </w:tc>
        <w:tc>
          <w:tcPr>
            <w:tcW w:type="dxa" w:w="720"/>
          </w:tcPr>
          <w:p>
            <w:r>
              <w:t>32346.359</w:t>
            </w:r>
          </w:p>
        </w:tc>
        <w:tc>
          <w:tcPr>
            <w:tcW w:type="dxa" w:w="720"/>
          </w:tcPr>
          <w:p>
            <w:r>
              <w:t>35502.112</w:t>
            </w:r>
          </w:p>
        </w:tc>
        <w:tc>
          <w:tcPr>
            <w:tcW w:type="dxa" w:w="720"/>
          </w:tcPr>
          <w:p>
            <w:r>
              <w:t>34138.249</w:t>
            </w:r>
          </w:p>
        </w:tc>
        <w:tc>
          <w:tcPr>
            <w:tcW w:type="dxa" w:w="720"/>
          </w:tcPr>
          <w:p>
            <w:r>
              <w:t>1143.237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186.345</w:t>
            </w:r>
          </w:p>
        </w:tc>
        <w:tc>
          <w:tcPr>
            <w:tcW w:type="dxa" w:w="720"/>
          </w:tcPr>
          <w:p>
            <w:r>
              <w:t>530.095</w:t>
            </w:r>
          </w:p>
        </w:tc>
        <w:tc>
          <w:tcPr>
            <w:tcW w:type="dxa" w:w="720"/>
          </w:tcPr>
          <w:p>
            <w:r>
              <w:t>328.254</w:t>
            </w:r>
          </w:p>
        </w:tc>
        <w:tc>
          <w:tcPr>
            <w:tcW w:type="dxa" w:w="720"/>
          </w:tcPr>
          <w:p>
            <w:r>
              <w:t>148.034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25537.209</w:t>
            </w:r>
          </w:p>
        </w:tc>
        <w:tc>
          <w:tcPr>
            <w:tcW w:type="dxa" w:w="720"/>
          </w:tcPr>
          <w:p>
            <w:r>
              <w:t>32747.819</w:t>
            </w:r>
          </w:p>
        </w:tc>
        <w:tc>
          <w:tcPr>
            <w:tcW w:type="dxa" w:w="720"/>
          </w:tcPr>
          <w:p>
            <w:r>
              <w:t>27651.771</w:t>
            </w:r>
          </w:p>
        </w:tc>
        <w:tc>
          <w:tcPr>
            <w:tcW w:type="dxa" w:w="720"/>
          </w:tcPr>
          <w:p>
            <w:r>
              <w:t>2607.622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60.0%</w:t>
            </w:r>
          </w:p>
        </w:tc>
        <w:tc>
          <w:tcPr>
            <w:tcW w:type="dxa" w:w="720"/>
          </w:tcPr>
          <w:p>
            <w:r>
              <w:t>32485.595</w:t>
            </w:r>
          </w:p>
        </w:tc>
        <w:tc>
          <w:tcPr>
            <w:tcW w:type="dxa" w:w="720"/>
          </w:tcPr>
          <w:p>
            <w:r>
              <w:t>39541.850</w:t>
            </w:r>
          </w:p>
        </w:tc>
        <w:tc>
          <w:tcPr>
            <w:tcW w:type="dxa" w:w="720"/>
          </w:tcPr>
          <w:p>
            <w:r>
              <w:t>36013.722</w:t>
            </w:r>
          </w:p>
        </w:tc>
        <w:tc>
          <w:tcPr>
            <w:tcW w:type="dxa" w:w="720"/>
          </w:tcPr>
          <w:p>
            <w:r>
              <w:t>3528.127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25413.118</w:t>
            </w:r>
          </w:p>
        </w:tc>
        <w:tc>
          <w:tcPr>
            <w:tcW w:type="dxa" w:w="720"/>
          </w:tcPr>
          <w:p>
            <w:r>
              <w:t>25413.118</w:t>
            </w:r>
          </w:p>
        </w:tc>
        <w:tc>
          <w:tcPr>
            <w:tcW w:type="dxa" w:w="720"/>
          </w:tcPr>
          <w:p>
            <w:r>
              <w:t>25413.118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28258.091</w:t>
            </w:r>
          </w:p>
        </w:tc>
        <w:tc>
          <w:tcPr>
            <w:tcW w:type="dxa" w:w="720"/>
          </w:tcPr>
          <w:p>
            <w:r>
              <w:t>33354.852</w:t>
            </w:r>
          </w:p>
        </w:tc>
        <w:tc>
          <w:tcPr>
            <w:tcW w:type="dxa" w:w="720"/>
          </w:tcPr>
          <w:p>
            <w:r>
              <w:t>30754.047</w:t>
            </w:r>
          </w:p>
        </w:tc>
        <w:tc>
          <w:tcPr>
            <w:tcW w:type="dxa" w:w="720"/>
          </w:tcPr>
          <w:p>
            <w:r>
              <w:t>2110.337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38215.028</w:t>
            </w:r>
          </w:p>
        </w:tc>
        <w:tc>
          <w:tcPr>
            <w:tcW w:type="dxa" w:w="720"/>
          </w:tcPr>
          <w:p>
            <w:r>
              <w:t>38215.028</w:t>
            </w:r>
          </w:p>
        </w:tc>
        <w:tc>
          <w:tcPr>
            <w:tcW w:type="dxa" w:w="720"/>
          </w:tcPr>
          <w:p>
            <w:r>
              <w:t>38215.028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41153.786</w:t>
            </w:r>
          </w:p>
        </w:tc>
        <w:tc>
          <w:tcPr>
            <w:tcW w:type="dxa" w:w="720"/>
          </w:tcPr>
          <w:p>
            <w:r>
              <w:t>41153.786</w:t>
            </w:r>
          </w:p>
        </w:tc>
        <w:tc>
          <w:tcPr>
            <w:tcW w:type="dxa" w:w="720"/>
          </w:tcPr>
          <w:p>
            <w:r>
              <w:t>41153.786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38258.450</w:t>
            </w:r>
          </w:p>
        </w:tc>
        <w:tc>
          <w:tcPr>
            <w:tcW w:type="dxa" w:w="720"/>
          </w:tcPr>
          <w:p>
            <w:r>
              <w:t>38258.450</w:t>
            </w:r>
          </w:p>
        </w:tc>
        <w:tc>
          <w:tcPr>
            <w:tcW w:type="dxa" w:w="720"/>
          </w:tcPr>
          <w:p>
            <w:r>
              <w:t>38258.450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549.146</w:t>
            </w:r>
          </w:p>
        </w:tc>
        <w:tc>
          <w:tcPr>
            <w:tcW w:type="dxa" w:w="720"/>
          </w:tcPr>
          <w:p>
            <w:r>
              <w:t>1609.349</w:t>
            </w:r>
          </w:p>
        </w:tc>
        <w:tc>
          <w:tcPr>
            <w:tcW w:type="dxa" w:w="720"/>
          </w:tcPr>
          <w:p>
            <w:r>
              <w:t>952.388</w:t>
            </w:r>
          </w:p>
        </w:tc>
        <w:tc>
          <w:tcPr>
            <w:tcW w:type="dxa" w:w="720"/>
          </w:tcPr>
          <w:p>
            <w:r>
              <w:t>366.060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131.543</w:t>
            </w:r>
          </w:p>
        </w:tc>
        <w:tc>
          <w:tcPr>
            <w:tcW w:type="dxa" w:w="720"/>
          </w:tcPr>
          <w:p>
            <w:r>
              <w:t>139.002</w:t>
            </w:r>
          </w:p>
        </w:tc>
        <w:tc>
          <w:tcPr>
            <w:tcW w:type="dxa" w:w="720"/>
          </w:tcPr>
          <w:p>
            <w:r>
              <w:t>135.178</w:t>
            </w:r>
          </w:p>
        </w:tc>
        <w:tc>
          <w:tcPr>
            <w:tcW w:type="dxa" w:w="720"/>
          </w:tcPr>
          <w:p>
            <w:r>
              <w:t>3.048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