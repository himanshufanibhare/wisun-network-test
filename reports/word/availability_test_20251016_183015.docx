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AVAILABILITY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18:30:15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Availability Status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97.09%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93.93%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