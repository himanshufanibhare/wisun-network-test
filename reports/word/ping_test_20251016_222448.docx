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22:24:48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3513.100</w:t>
            </w:r>
          </w:p>
        </w:tc>
        <w:tc>
          <w:tcPr>
            <w:tcW w:type="dxa" w:w="720"/>
          </w:tcPr>
          <w:p>
            <w:r>
              <w:t>3513.100</w:t>
            </w:r>
          </w:p>
        </w:tc>
        <w:tc>
          <w:tcPr>
            <w:tcW w:type="dxa" w:w="720"/>
          </w:tcPr>
          <w:p>
            <w:r>
              <w:t>3513.100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1334.054</w:t>
            </w:r>
          </w:p>
        </w:tc>
        <w:tc>
          <w:tcPr>
            <w:tcW w:type="dxa" w:w="720"/>
          </w:tcPr>
          <w:p>
            <w:r>
              <w:t>1334.054</w:t>
            </w:r>
          </w:p>
        </w:tc>
        <w:tc>
          <w:tcPr>
            <w:tcW w:type="dxa" w:w="720"/>
          </w:tcPr>
          <w:p>
            <w:r>
              <w:t>1334.054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821.937</w:t>
            </w:r>
          </w:p>
        </w:tc>
        <w:tc>
          <w:tcPr>
            <w:tcW w:type="dxa" w:w="720"/>
          </w:tcPr>
          <w:p>
            <w:r>
              <w:t>821.937</w:t>
            </w:r>
          </w:p>
        </w:tc>
        <w:tc>
          <w:tcPr>
            <w:tcW w:type="dxa" w:w="720"/>
          </w:tcPr>
          <w:p>
            <w:r>
              <w:t>821.937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376.166</w:t>
            </w:r>
          </w:p>
        </w:tc>
        <w:tc>
          <w:tcPr>
            <w:tcW w:type="dxa" w:w="720"/>
          </w:tcPr>
          <w:p>
            <w:r>
              <w:t>376.166</w:t>
            </w:r>
          </w:p>
        </w:tc>
        <w:tc>
          <w:tcPr>
            <w:tcW w:type="dxa" w:w="720"/>
          </w:tcPr>
          <w:p>
            <w:r>
              <w:t>376.166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851.515</w:t>
            </w:r>
          </w:p>
        </w:tc>
        <w:tc>
          <w:tcPr>
            <w:tcW w:type="dxa" w:w="720"/>
          </w:tcPr>
          <w:p>
            <w:r>
              <w:t>851.515</w:t>
            </w:r>
          </w:p>
        </w:tc>
        <w:tc>
          <w:tcPr>
            <w:tcW w:type="dxa" w:w="720"/>
          </w:tcPr>
          <w:p>
            <w:r>
              <w:t>851.515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1831.980</w:t>
            </w:r>
          </w:p>
        </w:tc>
        <w:tc>
          <w:tcPr>
            <w:tcW w:type="dxa" w:w="720"/>
          </w:tcPr>
          <w:p>
            <w:r>
              <w:t>1831.980</w:t>
            </w:r>
          </w:p>
        </w:tc>
        <w:tc>
          <w:tcPr>
            <w:tcW w:type="dxa" w:w="720"/>
          </w:tcPr>
          <w:p>
            <w:r>
              <w:t>1831.980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931.013</w:t>
            </w:r>
          </w:p>
        </w:tc>
        <w:tc>
          <w:tcPr>
            <w:tcW w:type="dxa" w:w="720"/>
          </w:tcPr>
          <w:p>
            <w:r>
              <w:t>931.013</w:t>
            </w:r>
          </w:p>
        </w:tc>
        <w:tc>
          <w:tcPr>
            <w:tcW w:type="dxa" w:w="720"/>
          </w:tcPr>
          <w:p>
            <w:r>
              <w:t>931.013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4462.801</w:t>
            </w:r>
          </w:p>
        </w:tc>
        <w:tc>
          <w:tcPr>
            <w:tcW w:type="dxa" w:w="720"/>
          </w:tcPr>
          <w:p>
            <w:r>
              <w:t>4462.801</w:t>
            </w:r>
          </w:p>
        </w:tc>
        <w:tc>
          <w:tcPr>
            <w:tcW w:type="dxa" w:w="720"/>
          </w:tcPr>
          <w:p>
            <w:r>
              <w:t>4462.801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1618.758</w:t>
            </w:r>
          </w:p>
        </w:tc>
        <w:tc>
          <w:tcPr>
            <w:tcW w:type="dxa" w:w="720"/>
          </w:tcPr>
          <w:p>
            <w:r>
              <w:t>1618.758</w:t>
            </w:r>
          </w:p>
        </w:tc>
        <w:tc>
          <w:tcPr>
            <w:tcW w:type="dxa" w:w="720"/>
          </w:tcPr>
          <w:p>
            <w:r>
              <w:t>1618.758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4166.235</w:t>
            </w:r>
          </w:p>
        </w:tc>
        <w:tc>
          <w:tcPr>
            <w:tcW w:type="dxa" w:w="720"/>
          </w:tcPr>
          <w:p>
            <w:r>
              <w:t>4166.235</w:t>
            </w:r>
          </w:p>
        </w:tc>
        <w:tc>
          <w:tcPr>
            <w:tcW w:type="dxa" w:w="720"/>
          </w:tcPr>
          <w:p>
            <w:r>
              <w:t>4166.235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2356.410</w:t>
            </w:r>
          </w:p>
        </w:tc>
        <w:tc>
          <w:tcPr>
            <w:tcW w:type="dxa" w:w="720"/>
          </w:tcPr>
          <w:p>
            <w:r>
              <w:t>2356.410</w:t>
            </w:r>
          </w:p>
        </w:tc>
        <w:tc>
          <w:tcPr>
            <w:tcW w:type="dxa" w:w="720"/>
          </w:tcPr>
          <w:p>
            <w:r>
              <w:t>2356.410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6031.953</w:t>
            </w:r>
          </w:p>
        </w:tc>
        <w:tc>
          <w:tcPr>
            <w:tcW w:type="dxa" w:w="720"/>
          </w:tcPr>
          <w:p>
            <w:r>
              <w:t>6031.953</w:t>
            </w:r>
          </w:p>
        </w:tc>
        <w:tc>
          <w:tcPr>
            <w:tcW w:type="dxa" w:w="720"/>
          </w:tcPr>
          <w:p>
            <w:r>
              <w:t>6031.953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1100.973</w:t>
            </w:r>
          </w:p>
        </w:tc>
        <w:tc>
          <w:tcPr>
            <w:tcW w:type="dxa" w:w="720"/>
          </w:tcPr>
          <w:p>
            <w:r>
              <w:t>1100.973</w:t>
            </w:r>
          </w:p>
        </w:tc>
        <w:tc>
          <w:tcPr>
            <w:tcW w:type="dxa" w:w="720"/>
          </w:tcPr>
          <w:p>
            <w:r>
              <w:t>1100.973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2140.958</w:t>
            </w:r>
          </w:p>
        </w:tc>
        <w:tc>
          <w:tcPr>
            <w:tcW w:type="dxa" w:w="720"/>
          </w:tcPr>
          <w:p>
            <w:r>
              <w:t>2140.958</w:t>
            </w:r>
          </w:p>
        </w:tc>
        <w:tc>
          <w:tcPr>
            <w:tcW w:type="dxa" w:w="720"/>
          </w:tcPr>
          <w:p>
            <w:r>
              <w:t>2140.958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996.235</w:t>
            </w:r>
          </w:p>
        </w:tc>
        <w:tc>
          <w:tcPr>
            <w:tcW w:type="dxa" w:w="720"/>
          </w:tcPr>
          <w:p>
            <w:r>
              <w:t>996.235</w:t>
            </w:r>
          </w:p>
        </w:tc>
        <w:tc>
          <w:tcPr>
            <w:tcW w:type="dxa" w:w="720"/>
          </w:tcPr>
          <w:p>
            <w:r>
              <w:t>996.235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818.323</w:t>
            </w:r>
          </w:p>
        </w:tc>
        <w:tc>
          <w:tcPr>
            <w:tcW w:type="dxa" w:w="720"/>
          </w:tcPr>
          <w:p>
            <w:r>
              <w:t>818.323</w:t>
            </w:r>
          </w:p>
        </w:tc>
        <w:tc>
          <w:tcPr>
            <w:tcW w:type="dxa" w:w="720"/>
          </w:tcPr>
          <w:p>
            <w:r>
              <w:t>818.323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1120.643</w:t>
            </w:r>
          </w:p>
        </w:tc>
        <w:tc>
          <w:tcPr>
            <w:tcW w:type="dxa" w:w="720"/>
          </w:tcPr>
          <w:p>
            <w:r>
              <w:t>1120.643</w:t>
            </w:r>
          </w:p>
        </w:tc>
        <w:tc>
          <w:tcPr>
            <w:tcW w:type="dxa" w:w="720"/>
          </w:tcPr>
          <w:p>
            <w:r>
              <w:t>1120.643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136.071</w:t>
            </w:r>
          </w:p>
        </w:tc>
        <w:tc>
          <w:tcPr>
            <w:tcW w:type="dxa" w:w="720"/>
          </w:tcPr>
          <w:p>
            <w:r>
              <w:t>136.071</w:t>
            </w:r>
          </w:p>
        </w:tc>
        <w:tc>
          <w:tcPr>
            <w:tcW w:type="dxa" w:w="720"/>
          </w:tcPr>
          <w:p>
            <w:r>
              <w:t>136.071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136.276</w:t>
            </w:r>
          </w:p>
        </w:tc>
        <w:tc>
          <w:tcPr>
            <w:tcW w:type="dxa" w:w="720"/>
          </w:tcPr>
          <w:p>
            <w:r>
              <w:t>136.276</w:t>
            </w:r>
          </w:p>
        </w:tc>
        <w:tc>
          <w:tcPr>
            <w:tcW w:type="dxa" w:w="720"/>
          </w:tcPr>
          <w:p>
            <w:r>
              <w:t>136.276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