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PING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2025-10-16 17:16:22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720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720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720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TX</w:t>
            </w:r>
          </w:p>
        </w:tc>
        <w:tc>
          <w:tcPr>
            <w:tcW w:type="dxa" w:w="720"/>
          </w:tcPr>
          <w:p>
            <w:r>
              <w:rPr>
                <w:b/>
              </w:rPr>
              <w:t>Packets RX</w:t>
            </w:r>
          </w:p>
        </w:tc>
        <w:tc>
          <w:tcPr>
            <w:tcW w:type="dxa" w:w="720"/>
          </w:tcPr>
          <w:p>
            <w:r>
              <w:rPr>
                <w:b/>
              </w:rPr>
              <w:t>Loss (%)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Min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Max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Avg RTT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Mdev (ms)</w:t>
            </w:r>
          </w:p>
        </w:tc>
        <w:tc>
          <w:tcPr>
            <w:tcW w:type="dxa" w:w="720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FD12:3456::B635:22FF:FE98:2537</w:t>
            </w:r>
          </w:p>
        </w:tc>
        <w:tc>
          <w:tcPr>
            <w:tcW w:type="dxa" w:w="720"/>
          </w:tcPr>
          <w:p>
            <w:r>
              <w:t>WN-L031-30</w:t>
            </w:r>
          </w:p>
        </w:tc>
        <w:tc>
          <w:tcPr>
            <w:tcW w:type="dxa" w:w="720"/>
          </w:tcPr>
          <w:p>
            <w:r>
              <w:t>1</w:t>
            </w:r>
          </w:p>
        </w:tc>
        <w:tc>
          <w:tcPr>
            <w:tcW w:type="dxa" w:w="720"/>
          </w:tcPr>
          <w:p>
            <w:r>
              <w:t>100</w:t>
            </w:r>
          </w:p>
        </w:tc>
        <w:tc>
          <w:tcPr>
            <w:tcW w:type="dxa" w:w="720"/>
          </w:tcPr>
          <w:p>
            <w:r>
              <w:t>0</w:t>
            </w:r>
          </w:p>
        </w:tc>
        <w:tc>
          <w:tcPr>
            <w:tcW w:type="dxa" w:w="720"/>
          </w:tcPr>
          <w:p>
            <w:r>
              <w:t>100.0%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-</w:t>
            </w:r>
          </w:p>
        </w:tc>
        <w:tc>
          <w:tcPr>
            <w:tcW w:type="dxa" w:w="72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