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17:43:29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0-09:46:35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4-07:23:16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