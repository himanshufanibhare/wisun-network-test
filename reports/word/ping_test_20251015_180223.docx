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2025-10-15 18:02:23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751.771</w:t>
            </w:r>
          </w:p>
        </w:tc>
        <w:tc>
          <w:tcPr>
            <w:tcW w:type="dxa" w:w="720"/>
          </w:tcPr>
          <w:p>
            <w:r>
              <w:t>751.771</w:t>
            </w:r>
          </w:p>
        </w:tc>
        <w:tc>
          <w:tcPr>
            <w:tcW w:type="dxa" w:w="720"/>
          </w:tcPr>
          <w:p>
            <w:r>
              <w:t>751.771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FD12:3456::B635:22FF:FE98:2523</w:t>
            </w:r>
          </w:p>
        </w:tc>
        <w:tc>
          <w:tcPr>
            <w:tcW w:type="dxa" w:w="720"/>
          </w:tcPr>
          <w:p>
            <w:r>
              <w:t>WN-L032-30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531.111</w:t>
            </w:r>
          </w:p>
        </w:tc>
        <w:tc>
          <w:tcPr>
            <w:tcW w:type="dxa" w:w="720"/>
          </w:tcPr>
          <w:p>
            <w:r>
              <w:t>531.111</w:t>
            </w:r>
          </w:p>
        </w:tc>
        <w:tc>
          <w:tcPr>
            <w:tcW w:type="dxa" w:w="720"/>
          </w:tcPr>
          <w:p>
            <w:r>
              <w:t>531.111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FD12:3456::B635:22FF:FE98:252B</w:t>
            </w:r>
          </w:p>
        </w:tc>
        <w:tc>
          <w:tcPr>
            <w:tcW w:type="dxa" w:w="720"/>
          </w:tcPr>
          <w:p>
            <w:r>
              <w:t>WN-L033-30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