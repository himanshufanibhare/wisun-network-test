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AVAILABILITY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2025-10-28 16:49:35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Availability Status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FD12:3456::B635:22FF:FE98:2537</w:t>
            </w:r>
          </w:p>
        </w:tc>
        <w:tc>
          <w:tcPr>
            <w:tcW w:type="dxa" w:w="1440"/>
          </w:tcPr>
          <w:p>
            <w:r>
              <w:t>WN-L031-30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