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2025-10-21 17:48:36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495.925</w:t>
            </w:r>
          </w:p>
        </w:tc>
        <w:tc>
          <w:tcPr>
            <w:tcW w:type="dxa" w:w="720"/>
          </w:tcPr>
          <w:p>
            <w:r>
              <w:t>495.925</w:t>
            </w:r>
          </w:p>
        </w:tc>
        <w:tc>
          <w:tcPr>
            <w:tcW w:type="dxa" w:w="720"/>
          </w:tcPr>
          <w:p>
            <w:r>
              <w:t>495.925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1476.655</w:t>
            </w:r>
          </w:p>
        </w:tc>
        <w:tc>
          <w:tcPr>
            <w:tcW w:type="dxa" w:w="720"/>
          </w:tcPr>
          <w:p>
            <w:r>
              <w:t>1476.655</w:t>
            </w:r>
          </w:p>
        </w:tc>
        <w:tc>
          <w:tcPr>
            <w:tcW w:type="dxa" w:w="720"/>
          </w:tcPr>
          <w:p>
            <w:r>
              <w:t>1476.655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