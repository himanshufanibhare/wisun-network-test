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RPL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2025-10-17 19:02:17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RPL Rank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737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/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FD12:3456::62A4:23FF:FE37:A3B3</w:t>
            </w:r>
          </w:p>
        </w:tc>
        <w:tc>
          <w:tcPr>
            <w:tcW w:type="dxa" w:w="1440"/>
          </w:tcPr>
          <w:p>
            <w:r>
              <w:t>WN-L034-30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779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FD12:3456::B635:22FF:FE98:285B</w:t>
            </w:r>
          </w:p>
        </w:tc>
        <w:tc>
          <w:tcPr>
            <w:tcW w:type="dxa" w:w="1440"/>
          </w:tcPr>
          <w:p>
            <w:r>
              <w:t>WN-L035-30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1031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FD12:3456::62A4:23FF:FE37:A3A1</w:t>
            </w:r>
          </w:p>
        </w:tc>
        <w:tc>
          <w:tcPr>
            <w:tcW w:type="dxa" w:w="1440"/>
          </w:tcPr>
          <w:p>
            <w:r>
              <w:t>WN-L036-30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/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FD12:3456::B635:22FF:FE98:2539</w:t>
            </w:r>
          </w:p>
        </w:tc>
        <w:tc>
          <w:tcPr>
            <w:tcW w:type="dxa" w:w="1440"/>
          </w:tcPr>
          <w:p>
            <w:r>
              <w:t>WN-L037-30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1273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FD12:3456::B635:22FF:FE98:285C</w:t>
            </w:r>
          </w:p>
        </w:tc>
        <w:tc>
          <w:tcPr>
            <w:tcW w:type="dxa" w:w="1440"/>
          </w:tcPr>
          <w:p>
            <w:r>
              <w:t>WN-OF04-34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738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FD12:3456::92FD:9FFF:FEEE:9DF7</w:t>
            </w:r>
          </w:p>
        </w:tc>
        <w:tc>
          <w:tcPr>
            <w:tcW w:type="dxa" w:w="1440"/>
          </w:tcPr>
          <w:p>
            <w:r>
              <w:t>WN-L050-30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1091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FD12:3456::B635:22FF:FE98:285D</w:t>
            </w:r>
          </w:p>
        </w:tc>
        <w:tc>
          <w:tcPr>
            <w:tcW w:type="dxa" w:w="1440"/>
          </w:tcPr>
          <w:p>
            <w:r>
              <w:t>WN-L051-30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1036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FD12:3456::B635:22FF:FE98:253F</w:t>
            </w:r>
          </w:p>
        </w:tc>
        <w:tc>
          <w:tcPr>
            <w:tcW w:type="dxa" w:w="1440"/>
          </w:tcPr>
          <w:p>
            <w:r>
              <w:t>WN-L038-30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2123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FD12:3456::62A4:23FF:FE37:A3A8</w:t>
            </w:r>
          </w:p>
        </w:tc>
        <w:tc>
          <w:tcPr>
            <w:tcW w:type="dxa" w:w="1440"/>
          </w:tcPr>
          <w:p>
            <w:r>
              <w:t>WN-L039-30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No response /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FD12:3456::B635:22FF:FE98:2541</w:t>
            </w:r>
          </w:p>
        </w:tc>
        <w:tc>
          <w:tcPr>
            <w:tcW w:type="dxa" w:w="1440"/>
          </w:tcPr>
          <w:p>
            <w:r>
              <w:t>WN-L040-30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/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FD12:3456::B635:22FF:FE98:2529</w:t>
            </w:r>
          </w:p>
        </w:tc>
        <w:tc>
          <w:tcPr>
            <w:tcW w:type="dxa" w:w="1440"/>
          </w:tcPr>
          <w:p>
            <w:r>
              <w:t>WN-L041-30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2053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FD12:3456::62A4:23FF:FE37:A3AC</w:t>
            </w:r>
          </w:p>
        </w:tc>
        <w:tc>
          <w:tcPr>
            <w:tcW w:type="dxa" w:w="1440"/>
          </w:tcPr>
          <w:p>
            <w:r>
              <w:t>WN-L042-30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3181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FD12:3456::62A4:23FF:FE37:A39F</w:t>
            </w:r>
          </w:p>
        </w:tc>
        <w:tc>
          <w:tcPr>
            <w:tcW w:type="dxa" w:w="1440"/>
          </w:tcPr>
          <w:p>
            <w:r>
              <w:t>WN-L043-30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3181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FD12:3456::B635:22FF:FE98:2534</w:t>
            </w:r>
          </w:p>
        </w:tc>
        <w:tc>
          <w:tcPr>
            <w:tcW w:type="dxa" w:w="1440"/>
          </w:tcPr>
          <w:p>
            <w:r>
              <w:t>WN-L044-30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3357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FD12:3456::B635:22FF:FE98:2524</w:t>
            </w:r>
          </w:p>
        </w:tc>
        <w:tc>
          <w:tcPr>
            <w:tcW w:type="dxa" w:w="1440"/>
          </w:tcPr>
          <w:p>
            <w:r>
              <w:t>WN-L045-30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/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FD12:3456::92FD:9FFF:FEEE:9D40</w:t>
            </w:r>
          </w:p>
        </w:tc>
        <w:tc>
          <w:tcPr>
            <w:tcW w:type="dxa" w:w="1440"/>
          </w:tcPr>
          <w:p>
            <w:r>
              <w:t>WN-L047-30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2620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FD12:3456::B635:22FF:FE98:29A6</w:t>
            </w:r>
          </w:p>
        </w:tc>
        <w:tc>
          <w:tcPr>
            <w:tcW w:type="dxa" w:w="1440"/>
          </w:tcPr>
          <w:p>
            <w:r>
              <w:t>WN-L048-30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397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FD12:3456::62A4:23FF:FE37:A3AD</w:t>
            </w:r>
          </w:p>
        </w:tc>
        <w:tc>
          <w:tcPr>
            <w:tcW w:type="dxa" w:w="1440"/>
          </w:tcPr>
          <w:p>
            <w:r>
              <w:t>WN-L052-30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2558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FD12:3456::B635:22FF:FE98:252C</w:t>
            </w:r>
          </w:p>
        </w:tc>
        <w:tc>
          <w:tcPr>
            <w:tcW w:type="dxa" w:w="1440"/>
          </w:tcPr>
          <w:p>
            <w:r>
              <w:t>WN-L053-30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2081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FD12:3456::B635:22FF:FE98:251E</w:t>
            </w:r>
          </w:p>
        </w:tc>
        <w:tc>
          <w:tcPr>
            <w:tcW w:type="dxa" w:w="1440"/>
          </w:tcPr>
          <w:p>
            <w:r>
              <w:t>WN-L054-30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1340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FD12:3456::B635:22FF:FE98:253E</w:t>
            </w:r>
          </w:p>
        </w:tc>
        <w:tc>
          <w:tcPr>
            <w:tcW w:type="dxa" w:w="1440"/>
          </w:tcPr>
          <w:p>
            <w:r>
              <w:t>WN-VA24-30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No response /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FD12:3456::B635:22FF:FE98:285E</w:t>
            </w:r>
          </w:p>
        </w:tc>
        <w:tc>
          <w:tcPr>
            <w:tcW w:type="dxa" w:w="1440"/>
          </w:tcPr>
          <w:p>
            <w:r>
              <w:t>WN-VA64-30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FD12:3456::62A4:23FF:FE37:A3A9</w:t>
            </w:r>
          </w:p>
        </w:tc>
        <w:tc>
          <w:tcPr>
            <w:tcW w:type="dxa" w:w="1440"/>
          </w:tcPr>
          <w:p>
            <w:r>
              <w:t>WN-VC44-30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FD12:3456::62A4:23FF:FE37:A3AB</w:t>
            </w:r>
          </w:p>
        </w:tc>
        <w:tc>
          <w:tcPr>
            <w:tcW w:type="dxa" w:w="1440"/>
          </w:tcPr>
          <w:p>
            <w:r>
              <w:t>WN-NI04-34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/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FD12:3456::B635:22FF:FE98:29A5</w:t>
            </w:r>
          </w:p>
        </w:tc>
        <w:tc>
          <w:tcPr>
            <w:tcW w:type="dxa" w:w="1440"/>
          </w:tcPr>
          <w:p>
            <w:r>
              <w:t>WN-L059-34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1304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