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13:02:03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91</w:t>
            </w:r>
          </w:p>
        </w:tc>
        <w:tc>
          <w:tcPr>
            <w:tcW w:type="dxa" w:w="720"/>
          </w:tcPr>
          <w:p>
            <w:r>
              <w:t>9.0%</w:t>
            </w:r>
          </w:p>
        </w:tc>
        <w:tc>
          <w:tcPr>
            <w:tcW w:type="dxa" w:w="720"/>
          </w:tcPr>
          <w:p>
            <w:r>
              <w:t>409.165</w:t>
            </w:r>
          </w:p>
        </w:tc>
        <w:tc>
          <w:tcPr>
            <w:tcW w:type="dxa" w:w="720"/>
          </w:tcPr>
          <w:p>
            <w:r>
              <w:t>33126.885</w:t>
            </w:r>
          </w:p>
        </w:tc>
        <w:tc>
          <w:tcPr>
            <w:tcW w:type="dxa" w:w="720"/>
          </w:tcPr>
          <w:p>
            <w:r>
              <w:t>23723.462</w:t>
            </w:r>
          </w:p>
        </w:tc>
        <w:tc>
          <w:tcPr>
            <w:tcW w:type="dxa" w:w="720"/>
          </w:tcPr>
          <w:p>
            <w:r>
              <w:t>8877.536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49</w:t>
            </w:r>
          </w:p>
        </w:tc>
        <w:tc>
          <w:tcPr>
            <w:tcW w:type="dxa" w:w="720"/>
          </w:tcPr>
          <w:p>
            <w:r>
              <w:t>51.0%</w:t>
            </w:r>
          </w:p>
        </w:tc>
        <w:tc>
          <w:tcPr>
            <w:tcW w:type="dxa" w:w="720"/>
          </w:tcPr>
          <w:p>
            <w:r>
              <w:t>11579.273</w:t>
            </w:r>
          </w:p>
        </w:tc>
        <w:tc>
          <w:tcPr>
            <w:tcW w:type="dxa" w:w="720"/>
          </w:tcPr>
          <w:p>
            <w:r>
              <w:t>84597.217</w:t>
            </w:r>
          </w:p>
        </w:tc>
        <w:tc>
          <w:tcPr>
            <w:tcW w:type="dxa" w:w="720"/>
          </w:tcPr>
          <w:p>
            <w:r>
              <w:t>68431.079</w:t>
            </w:r>
          </w:p>
        </w:tc>
        <w:tc>
          <w:tcPr>
            <w:tcW w:type="dxa" w:w="720"/>
          </w:tcPr>
          <w:p>
            <w:r>
              <w:t>14191.488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61</w:t>
            </w:r>
          </w:p>
        </w:tc>
        <w:tc>
          <w:tcPr>
            <w:tcW w:type="dxa" w:w="720"/>
          </w:tcPr>
          <w:p>
            <w:r>
              <w:t>39.0%</w:t>
            </w:r>
          </w:p>
        </w:tc>
        <w:tc>
          <w:tcPr>
            <w:tcW w:type="dxa" w:w="720"/>
          </w:tcPr>
          <w:p>
            <w:r>
              <w:t>1717.381</w:t>
            </w:r>
          </w:p>
        </w:tc>
        <w:tc>
          <w:tcPr>
            <w:tcW w:type="dxa" w:w="720"/>
          </w:tcPr>
          <w:p>
            <w:r>
              <w:t>72365.970</w:t>
            </w:r>
          </w:p>
        </w:tc>
        <w:tc>
          <w:tcPr>
            <w:tcW w:type="dxa" w:w="720"/>
          </w:tcPr>
          <w:p>
            <w:r>
              <w:t>53313.211</w:t>
            </w:r>
          </w:p>
        </w:tc>
        <w:tc>
          <w:tcPr>
            <w:tcW w:type="dxa" w:w="720"/>
          </w:tcPr>
          <w:p>
            <w:r>
              <w:t>18920.903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49</w:t>
            </w:r>
          </w:p>
        </w:tc>
        <w:tc>
          <w:tcPr>
            <w:tcW w:type="dxa" w:w="720"/>
          </w:tcPr>
          <w:p>
            <w:r>
              <w:t>51.0%</w:t>
            </w:r>
          </w:p>
        </w:tc>
        <w:tc>
          <w:tcPr>
            <w:tcW w:type="dxa" w:w="720"/>
          </w:tcPr>
          <w:p>
            <w:r>
              <w:t>921.792</w:t>
            </w:r>
          </w:p>
        </w:tc>
        <w:tc>
          <w:tcPr>
            <w:tcW w:type="dxa" w:w="720"/>
          </w:tcPr>
          <w:p>
            <w:r>
              <w:t>70230.022</w:t>
            </w:r>
          </w:p>
        </w:tc>
        <w:tc>
          <w:tcPr>
            <w:tcW w:type="dxa" w:w="720"/>
          </w:tcPr>
          <w:p>
            <w:r>
              <w:t>44066.908</w:t>
            </w:r>
          </w:p>
        </w:tc>
        <w:tc>
          <w:tcPr>
            <w:tcW w:type="dxa" w:w="720"/>
          </w:tcPr>
          <w:p>
            <w:r>
              <w:t>23347.350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68.0%</w:t>
            </w:r>
          </w:p>
        </w:tc>
        <w:tc>
          <w:tcPr>
            <w:tcW w:type="dxa" w:w="720"/>
          </w:tcPr>
          <w:p>
            <w:r>
              <w:t>8950.961</w:t>
            </w:r>
          </w:p>
        </w:tc>
        <w:tc>
          <w:tcPr>
            <w:tcW w:type="dxa" w:w="720"/>
          </w:tcPr>
          <w:p>
            <w:r>
              <w:t>72889.866</w:t>
            </w:r>
          </w:p>
        </w:tc>
        <w:tc>
          <w:tcPr>
            <w:tcW w:type="dxa" w:w="720"/>
          </w:tcPr>
          <w:p>
            <w:r>
              <w:t>56452.216</w:t>
            </w:r>
          </w:p>
        </w:tc>
        <w:tc>
          <w:tcPr>
            <w:tcW w:type="dxa" w:w="720"/>
          </w:tcPr>
          <w:p>
            <w:r>
              <w:t>17006.159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76</w:t>
            </w:r>
          </w:p>
        </w:tc>
        <w:tc>
          <w:tcPr>
            <w:tcW w:type="dxa" w:w="720"/>
          </w:tcPr>
          <w:p>
            <w:r>
              <w:t>24.0%</w:t>
            </w:r>
          </w:p>
        </w:tc>
        <w:tc>
          <w:tcPr>
            <w:tcW w:type="dxa" w:w="720"/>
          </w:tcPr>
          <w:p>
            <w:r>
              <w:t>9149.342</w:t>
            </w:r>
          </w:p>
        </w:tc>
        <w:tc>
          <w:tcPr>
            <w:tcW w:type="dxa" w:w="720"/>
          </w:tcPr>
          <w:p>
            <w:r>
              <w:t>70146.010</w:t>
            </w:r>
          </w:p>
        </w:tc>
        <w:tc>
          <w:tcPr>
            <w:tcW w:type="dxa" w:w="720"/>
          </w:tcPr>
          <w:p>
            <w:r>
              <w:t>54346.988</w:t>
            </w:r>
          </w:p>
        </w:tc>
        <w:tc>
          <w:tcPr>
            <w:tcW w:type="dxa" w:w="720"/>
          </w:tcPr>
          <w:p>
            <w:r>
              <w:t>16587.439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69.0%</w:t>
            </w:r>
          </w:p>
        </w:tc>
        <w:tc>
          <w:tcPr>
            <w:tcW w:type="dxa" w:w="720"/>
          </w:tcPr>
          <w:p>
            <w:r>
              <w:t>2061.962</w:t>
            </w:r>
          </w:p>
        </w:tc>
        <w:tc>
          <w:tcPr>
            <w:tcW w:type="dxa" w:w="720"/>
          </w:tcPr>
          <w:p>
            <w:r>
              <w:t>84217.658</w:t>
            </w:r>
          </w:p>
        </w:tc>
        <w:tc>
          <w:tcPr>
            <w:tcW w:type="dxa" w:w="720"/>
          </w:tcPr>
          <w:p>
            <w:r>
              <w:t>56477.825</w:t>
            </w:r>
          </w:p>
        </w:tc>
        <w:tc>
          <w:tcPr>
            <w:tcW w:type="dxa" w:w="720"/>
          </w:tcPr>
          <w:p>
            <w:r>
              <w:t>25254.598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45</w:t>
            </w:r>
          </w:p>
        </w:tc>
        <w:tc>
          <w:tcPr>
            <w:tcW w:type="dxa" w:w="720"/>
          </w:tcPr>
          <w:p>
            <w:r>
              <w:t>55.0%</w:t>
            </w:r>
          </w:p>
        </w:tc>
        <w:tc>
          <w:tcPr>
            <w:tcW w:type="dxa" w:w="720"/>
          </w:tcPr>
          <w:p>
            <w:r>
              <w:t>918.125</w:t>
            </w:r>
          </w:p>
        </w:tc>
        <w:tc>
          <w:tcPr>
            <w:tcW w:type="dxa" w:w="720"/>
          </w:tcPr>
          <w:p>
            <w:r>
              <w:t>76805.409</w:t>
            </w:r>
          </w:p>
        </w:tc>
        <w:tc>
          <w:tcPr>
            <w:tcW w:type="dxa" w:w="720"/>
          </w:tcPr>
          <w:p>
            <w:r>
              <w:t>55128.507</w:t>
            </w:r>
          </w:p>
        </w:tc>
        <w:tc>
          <w:tcPr>
            <w:tcW w:type="dxa" w:w="720"/>
          </w:tcPr>
          <w:p>
            <w:r>
              <w:t>22740.934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72</w:t>
            </w:r>
          </w:p>
        </w:tc>
        <w:tc>
          <w:tcPr>
            <w:tcW w:type="dxa" w:w="720"/>
          </w:tcPr>
          <w:p>
            <w:r>
              <w:t>28.0%</w:t>
            </w:r>
          </w:p>
        </w:tc>
        <w:tc>
          <w:tcPr>
            <w:tcW w:type="dxa" w:w="720"/>
          </w:tcPr>
          <w:p>
            <w:r>
              <w:t>1408.431</w:t>
            </w:r>
          </w:p>
        </w:tc>
        <w:tc>
          <w:tcPr>
            <w:tcW w:type="dxa" w:w="720"/>
          </w:tcPr>
          <w:p>
            <w:r>
              <w:t>68561.910</w:t>
            </w:r>
          </w:p>
        </w:tc>
        <w:tc>
          <w:tcPr>
            <w:tcW w:type="dxa" w:w="720"/>
          </w:tcPr>
          <w:p>
            <w:r>
              <w:t>51639.633</w:t>
            </w:r>
          </w:p>
        </w:tc>
        <w:tc>
          <w:tcPr>
            <w:tcW w:type="dxa" w:w="720"/>
          </w:tcPr>
          <w:p>
            <w:r>
              <w:t>15989.825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76.0%</w:t>
            </w:r>
          </w:p>
        </w:tc>
        <w:tc>
          <w:tcPr>
            <w:tcW w:type="dxa" w:w="720"/>
          </w:tcPr>
          <w:p>
            <w:r>
              <w:t>19140.893</w:t>
            </w:r>
          </w:p>
        </w:tc>
        <w:tc>
          <w:tcPr>
            <w:tcW w:type="dxa" w:w="720"/>
          </w:tcPr>
          <w:p>
            <w:r>
              <w:t>86745.395</w:t>
            </w:r>
          </w:p>
        </w:tc>
        <w:tc>
          <w:tcPr>
            <w:tcW w:type="dxa" w:w="720"/>
          </w:tcPr>
          <w:p>
            <w:r>
              <w:t>67968.282</w:t>
            </w:r>
          </w:p>
        </w:tc>
        <w:tc>
          <w:tcPr>
            <w:tcW w:type="dxa" w:w="720"/>
          </w:tcPr>
          <w:p>
            <w:r>
              <w:t>17996.185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44</w:t>
            </w:r>
          </w:p>
        </w:tc>
        <w:tc>
          <w:tcPr>
            <w:tcW w:type="dxa" w:w="720"/>
          </w:tcPr>
          <w:p>
            <w:r>
              <w:t>56.0%</w:t>
            </w:r>
          </w:p>
        </w:tc>
        <w:tc>
          <w:tcPr>
            <w:tcW w:type="dxa" w:w="720"/>
          </w:tcPr>
          <w:p>
            <w:r>
              <w:t>3761.654</w:t>
            </w:r>
          </w:p>
        </w:tc>
        <w:tc>
          <w:tcPr>
            <w:tcW w:type="dxa" w:w="720"/>
          </w:tcPr>
          <w:p>
            <w:r>
              <w:t>77330.308</w:t>
            </w:r>
          </w:p>
        </w:tc>
        <w:tc>
          <w:tcPr>
            <w:tcW w:type="dxa" w:w="720"/>
          </w:tcPr>
          <w:p>
            <w:r>
              <w:t>38162.264</w:t>
            </w:r>
          </w:p>
        </w:tc>
        <w:tc>
          <w:tcPr>
            <w:tcW w:type="dxa" w:w="720"/>
          </w:tcPr>
          <w:p>
            <w:r>
              <w:t>26824.864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61.0%</w:t>
            </w:r>
          </w:p>
        </w:tc>
        <w:tc>
          <w:tcPr>
            <w:tcW w:type="dxa" w:w="720"/>
          </w:tcPr>
          <w:p>
            <w:r>
              <w:t>39335.886</w:t>
            </w:r>
          </w:p>
        </w:tc>
        <w:tc>
          <w:tcPr>
            <w:tcW w:type="dxa" w:w="720"/>
          </w:tcPr>
          <w:p>
            <w:r>
              <w:t>93828.635</w:t>
            </w:r>
          </w:p>
        </w:tc>
        <w:tc>
          <w:tcPr>
            <w:tcW w:type="dxa" w:w="720"/>
          </w:tcPr>
          <w:p>
            <w:r>
              <w:t>71693.004</w:t>
            </w:r>
          </w:p>
        </w:tc>
        <w:tc>
          <w:tcPr>
            <w:tcW w:type="dxa" w:w="720"/>
          </w:tcPr>
          <w:p>
            <w:r>
              <w:t>13169.384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92.0%</w:t>
            </w:r>
          </w:p>
        </w:tc>
        <w:tc>
          <w:tcPr>
            <w:tcW w:type="dxa" w:w="720"/>
          </w:tcPr>
          <w:p>
            <w:r>
              <w:t>8131.998</w:t>
            </w:r>
          </w:p>
        </w:tc>
        <w:tc>
          <w:tcPr>
            <w:tcW w:type="dxa" w:w="720"/>
          </w:tcPr>
          <w:p>
            <w:r>
              <w:t>93132.775</w:t>
            </w:r>
          </w:p>
        </w:tc>
        <w:tc>
          <w:tcPr>
            <w:tcW w:type="dxa" w:w="720"/>
          </w:tcPr>
          <w:p>
            <w:r>
              <w:t>53202.942</w:t>
            </w:r>
          </w:p>
        </w:tc>
        <w:tc>
          <w:tcPr>
            <w:tcW w:type="dxa" w:w="720"/>
          </w:tcPr>
          <w:p>
            <w:r>
              <w:t>30081.787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91.0%</w:t>
            </w:r>
          </w:p>
        </w:tc>
        <w:tc>
          <w:tcPr>
            <w:tcW w:type="dxa" w:w="720"/>
          </w:tcPr>
          <w:p>
            <w:r>
              <w:t>27201.881</w:t>
            </w:r>
          </w:p>
        </w:tc>
        <w:tc>
          <w:tcPr>
            <w:tcW w:type="dxa" w:w="720"/>
          </w:tcPr>
          <w:p>
            <w:r>
              <w:t>80204.479</w:t>
            </w:r>
          </w:p>
        </w:tc>
        <w:tc>
          <w:tcPr>
            <w:tcW w:type="dxa" w:w="720"/>
          </w:tcPr>
          <w:p>
            <w:r>
              <w:t>60844.386</w:t>
            </w:r>
          </w:p>
        </w:tc>
        <w:tc>
          <w:tcPr>
            <w:tcW w:type="dxa" w:w="720"/>
          </w:tcPr>
          <w:p>
            <w:r>
              <w:t>21009.006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86.0%</w:t>
            </w:r>
          </w:p>
        </w:tc>
        <w:tc>
          <w:tcPr>
            <w:tcW w:type="dxa" w:w="720"/>
          </w:tcPr>
          <w:p>
            <w:r>
              <w:t>45304.485</w:t>
            </w:r>
          </w:p>
        </w:tc>
        <w:tc>
          <w:tcPr>
            <w:tcW w:type="dxa" w:w="720"/>
          </w:tcPr>
          <w:p>
            <w:r>
              <w:t>123326.912</w:t>
            </w:r>
          </w:p>
        </w:tc>
        <w:tc>
          <w:tcPr>
            <w:tcW w:type="dxa" w:w="720"/>
          </w:tcPr>
          <w:p>
            <w:r>
              <w:t>93562.581</w:t>
            </w:r>
          </w:p>
        </w:tc>
        <w:tc>
          <w:tcPr>
            <w:tcW w:type="dxa" w:w="720"/>
          </w:tcPr>
          <w:p>
            <w:r>
              <w:t>26143.116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42</w:t>
            </w:r>
          </w:p>
        </w:tc>
        <w:tc>
          <w:tcPr>
            <w:tcW w:type="dxa" w:w="720"/>
          </w:tcPr>
          <w:p>
            <w:r>
              <w:t>58.0%</w:t>
            </w:r>
          </w:p>
        </w:tc>
        <w:tc>
          <w:tcPr>
            <w:tcW w:type="dxa" w:w="720"/>
          </w:tcPr>
          <w:p>
            <w:r>
              <w:t>1034.785</w:t>
            </w:r>
          </w:p>
        </w:tc>
        <w:tc>
          <w:tcPr>
            <w:tcW w:type="dxa" w:w="720"/>
          </w:tcPr>
          <w:p>
            <w:r>
              <w:t>68919.249</w:t>
            </w:r>
          </w:p>
        </w:tc>
        <w:tc>
          <w:tcPr>
            <w:tcW w:type="dxa" w:w="720"/>
          </w:tcPr>
          <w:p>
            <w:r>
              <w:t>42097.434</w:t>
            </w:r>
          </w:p>
        </w:tc>
        <w:tc>
          <w:tcPr>
            <w:tcW w:type="dxa" w:w="720"/>
          </w:tcPr>
          <w:p>
            <w:r>
              <w:t>22481.681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51</w:t>
            </w:r>
          </w:p>
        </w:tc>
        <w:tc>
          <w:tcPr>
            <w:tcW w:type="dxa" w:w="720"/>
          </w:tcPr>
          <w:p>
            <w:r>
              <w:t>49.0%</w:t>
            </w:r>
          </w:p>
        </w:tc>
        <w:tc>
          <w:tcPr>
            <w:tcW w:type="dxa" w:w="720"/>
          </w:tcPr>
          <w:p>
            <w:r>
              <w:t>1312.605</w:t>
            </w:r>
          </w:p>
        </w:tc>
        <w:tc>
          <w:tcPr>
            <w:tcW w:type="dxa" w:w="720"/>
          </w:tcPr>
          <w:p>
            <w:r>
              <w:t>77266.519</w:t>
            </w:r>
          </w:p>
        </w:tc>
        <w:tc>
          <w:tcPr>
            <w:tcW w:type="dxa" w:w="720"/>
          </w:tcPr>
          <w:p>
            <w:r>
              <w:t>55433.271</w:t>
            </w:r>
          </w:p>
        </w:tc>
        <w:tc>
          <w:tcPr>
            <w:tcW w:type="dxa" w:w="720"/>
          </w:tcPr>
          <w:p>
            <w:r>
              <w:t>24075.219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78.0%</w:t>
            </w:r>
          </w:p>
        </w:tc>
        <w:tc>
          <w:tcPr>
            <w:tcW w:type="dxa" w:w="720"/>
          </w:tcPr>
          <w:p>
            <w:r>
              <w:t>21694.207</w:t>
            </w:r>
          </w:p>
        </w:tc>
        <w:tc>
          <w:tcPr>
            <w:tcW w:type="dxa" w:w="720"/>
          </w:tcPr>
          <w:p>
            <w:r>
              <w:t>86838.064</w:t>
            </w:r>
          </w:p>
        </w:tc>
        <w:tc>
          <w:tcPr>
            <w:tcW w:type="dxa" w:w="720"/>
          </w:tcPr>
          <w:p>
            <w:r>
              <w:t>59268.424</w:t>
            </w:r>
          </w:p>
        </w:tc>
        <w:tc>
          <w:tcPr>
            <w:tcW w:type="dxa" w:w="720"/>
          </w:tcPr>
          <w:p>
            <w:r>
              <w:t>20097.176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42</w:t>
            </w:r>
          </w:p>
        </w:tc>
        <w:tc>
          <w:tcPr>
            <w:tcW w:type="dxa" w:w="720"/>
          </w:tcPr>
          <w:p>
            <w:r>
              <w:t>58.0%</w:t>
            </w:r>
          </w:p>
        </w:tc>
        <w:tc>
          <w:tcPr>
            <w:tcW w:type="dxa" w:w="720"/>
          </w:tcPr>
          <w:p>
            <w:r>
              <w:t>4869.619</w:t>
            </w:r>
          </w:p>
        </w:tc>
        <w:tc>
          <w:tcPr>
            <w:tcW w:type="dxa" w:w="720"/>
          </w:tcPr>
          <w:p>
            <w:r>
              <w:t>76520.410</w:t>
            </w:r>
          </w:p>
        </w:tc>
        <w:tc>
          <w:tcPr>
            <w:tcW w:type="dxa" w:w="720"/>
          </w:tcPr>
          <w:p>
            <w:r>
              <w:t>56496.055</w:t>
            </w:r>
          </w:p>
        </w:tc>
        <w:tc>
          <w:tcPr>
            <w:tcW w:type="dxa" w:w="720"/>
          </w:tcPr>
          <w:p>
            <w:r>
              <w:t>18128.368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47</w:t>
            </w:r>
          </w:p>
        </w:tc>
        <w:tc>
          <w:tcPr>
            <w:tcW w:type="dxa" w:w="720"/>
          </w:tcPr>
          <w:p>
            <w:r>
              <w:t>53.0%</w:t>
            </w:r>
          </w:p>
        </w:tc>
        <w:tc>
          <w:tcPr>
            <w:tcW w:type="dxa" w:w="720"/>
          </w:tcPr>
          <w:p>
            <w:r>
              <w:t>12342.766</w:t>
            </w:r>
          </w:p>
        </w:tc>
        <w:tc>
          <w:tcPr>
            <w:tcW w:type="dxa" w:w="720"/>
          </w:tcPr>
          <w:p>
            <w:r>
              <w:t>82359.512</w:t>
            </w:r>
          </w:p>
        </w:tc>
        <w:tc>
          <w:tcPr>
            <w:tcW w:type="dxa" w:w="720"/>
          </w:tcPr>
          <w:p>
            <w:r>
              <w:t>60553.329</w:t>
            </w:r>
          </w:p>
        </w:tc>
        <w:tc>
          <w:tcPr>
            <w:tcW w:type="dxa" w:w="720"/>
          </w:tcPr>
          <w:p>
            <w:r>
              <w:t>18549.810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52</w:t>
            </w:r>
          </w:p>
        </w:tc>
        <w:tc>
          <w:tcPr>
            <w:tcW w:type="dxa" w:w="720"/>
          </w:tcPr>
          <w:p>
            <w:r>
              <w:t>48.0%</w:t>
            </w:r>
          </w:p>
        </w:tc>
        <w:tc>
          <w:tcPr>
            <w:tcW w:type="dxa" w:w="720"/>
          </w:tcPr>
          <w:p>
            <w:r>
              <w:t>6448.794</w:t>
            </w:r>
          </w:p>
        </w:tc>
        <w:tc>
          <w:tcPr>
            <w:tcW w:type="dxa" w:w="720"/>
          </w:tcPr>
          <w:p>
            <w:r>
              <w:t>49713.052</w:t>
            </w:r>
          </w:p>
        </w:tc>
        <w:tc>
          <w:tcPr>
            <w:tcW w:type="dxa" w:w="720"/>
          </w:tcPr>
          <w:p>
            <w:r>
              <w:t>30826.762</w:t>
            </w:r>
          </w:p>
        </w:tc>
        <w:tc>
          <w:tcPr>
            <w:tcW w:type="dxa" w:w="720"/>
          </w:tcPr>
          <w:p>
            <w:r>
              <w:t>11780.687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125.991</w:t>
            </w:r>
          </w:p>
        </w:tc>
        <w:tc>
          <w:tcPr>
            <w:tcW w:type="dxa" w:w="720"/>
          </w:tcPr>
          <w:p>
            <w:r>
              <w:t>1519.991</w:t>
            </w:r>
          </w:p>
        </w:tc>
        <w:tc>
          <w:tcPr>
            <w:tcW w:type="dxa" w:w="720"/>
          </w:tcPr>
          <w:p>
            <w:r>
              <w:t>309.347</w:t>
            </w:r>
          </w:p>
        </w:tc>
        <w:tc>
          <w:tcPr>
            <w:tcW w:type="dxa" w:w="720"/>
          </w:tcPr>
          <w:p>
            <w:r>
              <w:t>220.776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76.0%</w:t>
            </w:r>
          </w:p>
        </w:tc>
        <w:tc>
          <w:tcPr>
            <w:tcW w:type="dxa" w:w="720"/>
          </w:tcPr>
          <w:p>
            <w:r>
              <w:t>37047.804</w:t>
            </w:r>
          </w:p>
        </w:tc>
        <w:tc>
          <w:tcPr>
            <w:tcW w:type="dxa" w:w="720"/>
          </w:tcPr>
          <w:p>
            <w:r>
              <w:t>95735.115</w:t>
            </w:r>
          </w:p>
        </w:tc>
        <w:tc>
          <w:tcPr>
            <w:tcW w:type="dxa" w:w="720"/>
          </w:tcPr>
          <w:p>
            <w:r>
              <w:t>72568.634</w:t>
            </w:r>
          </w:p>
        </w:tc>
        <w:tc>
          <w:tcPr>
            <w:tcW w:type="dxa" w:w="720"/>
          </w:tcPr>
          <w:p>
            <w:r>
              <w:t>18101.048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