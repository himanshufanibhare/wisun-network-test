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18:46:50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97.09%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93.94%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