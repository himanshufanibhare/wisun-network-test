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Wi-SUN Network Test Report</w:t>
      </w:r>
    </w:p>
    <w:p>
      <w:pPr>
        <w:pStyle w:val="Heading1"/>
      </w:pPr>
      <w:r>
        <w:t>Test Information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Type:</w:t>
            </w:r>
          </w:p>
        </w:tc>
        <w:tc>
          <w:tcPr>
            <w:tcW w:type="dxa" w:w="4320"/>
          </w:tcPr>
          <w:p>
            <w:r>
              <w:t>PING</w:t>
            </w:r>
          </w:p>
        </w:tc>
      </w:tr>
      <w:tr>
        <w:tc>
          <w:tcPr>
            <w:tcW w:type="dxa" w:w="4320"/>
          </w:tcPr>
          <w:p>
            <w:r>
              <w:t>Started:</w:t>
            </w:r>
          </w:p>
        </w:tc>
        <w:tc>
          <w:tcPr>
            <w:tcW w:type="dxa" w:w="4320"/>
          </w:tcPr>
          <w:p>
            <w:r>
              <w:t>2025-10-15 17:40:07</w:t>
            </w:r>
          </w:p>
        </w:tc>
      </w:tr>
      <w:tr>
        <w:tc>
          <w:tcPr>
            <w:tcW w:type="dxa" w:w="4320"/>
          </w:tcPr>
          <w:p>
            <w:r>
              <w:t>Format:</w:t>
            </w:r>
          </w:p>
        </w:tc>
        <w:tc>
          <w:tcPr>
            <w:tcW w:type="dxa" w:w="4320"/>
          </w:tcPr>
          <w:p>
            <w:r>
              <w:t>Word Document</w:t>
            </w:r>
          </w:p>
        </w:tc>
      </w:tr>
    </w:tbl>
    <w:p/>
    <w:p>
      <w:pPr>
        <w:pStyle w:val="Heading1"/>
      </w:pPr>
      <w:r>
        <w:t>Test Results</w:t>
      </w:r>
    </w:p>
    <w:p>
      <w:pPr>
        <w:pStyle w:val="Heading1"/>
      </w:pPr>
      <w:r>
        <w:t>Test Results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c>
          <w:tcPr>
            <w:tcW w:type="dxa" w:w="720"/>
          </w:tcPr>
          <w:p>
            <w:r>
              <w:rPr>
                <w:b/>
              </w:rPr>
              <w:t>Sr No.</w:t>
            </w:r>
          </w:p>
        </w:tc>
        <w:tc>
          <w:tcPr>
            <w:tcW w:type="dxa" w:w="720"/>
          </w:tcPr>
          <w:p>
            <w:r>
              <w:rPr>
                <w:b/>
              </w:rPr>
              <w:t>IP Address</w:t>
            </w:r>
          </w:p>
        </w:tc>
        <w:tc>
          <w:tcPr>
            <w:tcW w:type="dxa" w:w="720"/>
          </w:tcPr>
          <w:p>
            <w:r>
              <w:rPr>
                <w:b/>
              </w:rPr>
              <w:t>Device Label</w:t>
            </w:r>
          </w:p>
        </w:tc>
        <w:tc>
          <w:tcPr>
            <w:tcW w:type="dxa" w:w="720"/>
          </w:tcPr>
          <w:p>
            <w:r>
              <w:rPr>
                <w:b/>
              </w:rPr>
              <w:t>Hop Count</w:t>
            </w:r>
          </w:p>
        </w:tc>
        <w:tc>
          <w:tcPr>
            <w:tcW w:type="dxa" w:w="720"/>
          </w:tcPr>
          <w:p>
            <w:r>
              <w:rPr>
                <w:b/>
              </w:rPr>
              <w:t>Packets TX</w:t>
            </w:r>
          </w:p>
        </w:tc>
        <w:tc>
          <w:tcPr>
            <w:tcW w:type="dxa" w:w="720"/>
          </w:tcPr>
          <w:p>
            <w:r>
              <w:rPr>
                <w:b/>
              </w:rPr>
              <w:t>Packets RX</w:t>
            </w:r>
          </w:p>
        </w:tc>
        <w:tc>
          <w:tcPr>
            <w:tcW w:type="dxa" w:w="720"/>
          </w:tcPr>
          <w:p>
            <w:r>
              <w:rPr>
                <w:b/>
              </w:rPr>
              <w:t>Loss (%)</w:t>
            </w:r>
          </w:p>
        </w:tc>
        <w:tc>
          <w:tcPr>
            <w:tcW w:type="dxa" w:w="720"/>
          </w:tcPr>
          <w:p>
            <w:r>
              <w:rPr>
                <w:b/>
              </w:rPr>
              <w:t>Min RTT (ms)</w:t>
            </w:r>
          </w:p>
        </w:tc>
        <w:tc>
          <w:tcPr>
            <w:tcW w:type="dxa" w:w="720"/>
          </w:tcPr>
          <w:p>
            <w:r>
              <w:rPr>
                <w:b/>
              </w:rPr>
              <w:t>Max RTT (ms)</w:t>
            </w:r>
          </w:p>
        </w:tc>
        <w:tc>
          <w:tcPr>
            <w:tcW w:type="dxa" w:w="720"/>
          </w:tcPr>
          <w:p>
            <w:r>
              <w:rPr>
                <w:b/>
              </w:rPr>
              <w:t>Avg RTT (ms)</w:t>
            </w:r>
          </w:p>
        </w:tc>
        <w:tc>
          <w:tcPr>
            <w:tcW w:type="dxa" w:w="720"/>
          </w:tcPr>
          <w:p>
            <w:r>
              <w:rPr>
                <w:b/>
              </w:rPr>
              <w:t>Mdev (ms)</w:t>
            </w:r>
          </w:p>
        </w:tc>
        <w:tc>
          <w:tcPr>
            <w:tcW w:type="dxa" w:w="720"/>
          </w:tcPr>
          <w:p>
            <w:r>
              <w:rPr>
                <w:b/>
              </w:rPr>
              <w:t>Connection Status</w:t>
            </w:r>
          </w:p>
        </w:tc>
      </w:tr>
      <w:tr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FD12:3456::B635:22FF:FE98:2537</w:t>
            </w:r>
          </w:p>
        </w:tc>
        <w:tc>
          <w:tcPr>
            <w:tcW w:type="dxa" w:w="720"/>
          </w:tcPr>
          <w:p>
            <w:r>
              <w:t>WN-L031-30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0.0%</w:t>
            </w:r>
          </w:p>
        </w:tc>
        <w:tc>
          <w:tcPr>
            <w:tcW w:type="dxa" w:w="720"/>
          </w:tcPr>
          <w:p>
            <w:r>
              <w:t>334.859</w:t>
            </w:r>
          </w:p>
        </w:tc>
        <w:tc>
          <w:tcPr>
            <w:tcW w:type="dxa" w:w="720"/>
          </w:tcPr>
          <w:p>
            <w:r>
              <w:t>334.859</w:t>
            </w:r>
          </w:p>
        </w:tc>
        <w:tc>
          <w:tcPr>
            <w:tcW w:type="dxa" w:w="720"/>
          </w:tcPr>
          <w:p>
            <w:r>
              <w:t>334.859</w:t>
            </w:r>
          </w:p>
        </w:tc>
        <w:tc>
          <w:tcPr>
            <w:tcW w:type="dxa" w:w="720"/>
          </w:tcPr>
          <w:p>
            <w:r>
              <w:t>0.000</w:t>
            </w:r>
          </w:p>
        </w:tc>
        <w:tc>
          <w:tcPr>
            <w:tcW w:type="dxa" w:w="720"/>
          </w:tcPr>
          <w:p>
            <w:r>
              <w:t>Connected</w:t>
            </w:r>
          </w:p>
        </w:tc>
      </w:tr>
      <w:tr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FD12:3456::B635:22FF:FE98:2523</w:t>
            </w:r>
          </w:p>
        </w:tc>
        <w:tc>
          <w:tcPr>
            <w:tcW w:type="dxa" w:w="720"/>
          </w:tcPr>
          <w:p>
            <w:r>
              <w:t>WN-L032-30</w:t>
            </w:r>
          </w:p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0.0%</w:t>
            </w:r>
          </w:p>
        </w:tc>
        <w:tc>
          <w:tcPr>
            <w:tcW w:type="dxa" w:w="720"/>
          </w:tcPr>
          <w:p>
            <w:r>
              <w:t>891.543</w:t>
            </w:r>
          </w:p>
        </w:tc>
        <w:tc>
          <w:tcPr>
            <w:tcW w:type="dxa" w:w="720"/>
          </w:tcPr>
          <w:p>
            <w:r>
              <w:t>891.543</w:t>
            </w:r>
          </w:p>
        </w:tc>
        <w:tc>
          <w:tcPr>
            <w:tcW w:type="dxa" w:w="720"/>
          </w:tcPr>
          <w:p>
            <w:r>
              <w:t>891.543</w:t>
            </w:r>
          </w:p>
        </w:tc>
        <w:tc>
          <w:tcPr>
            <w:tcW w:type="dxa" w:w="720"/>
          </w:tcPr>
          <w:p>
            <w:r>
              <w:t>0.000</w:t>
            </w:r>
          </w:p>
        </w:tc>
        <w:tc>
          <w:tcPr>
            <w:tcW w:type="dxa" w:w="720"/>
          </w:tcPr>
          <w:p>
            <w:r>
              <w:t>Connected</w:t>
            </w:r>
          </w:p>
        </w:tc>
      </w:tr>
      <w:tr>
        <w:tc>
          <w:tcPr>
            <w:tcW w:type="dxa" w:w="720"/>
          </w:tcPr>
          <w:p>
            <w:r>
              <w:t>3</w:t>
            </w:r>
          </w:p>
        </w:tc>
        <w:tc>
          <w:tcPr>
            <w:tcW w:type="dxa" w:w="720"/>
          </w:tcPr>
          <w:p>
            <w:r>
              <w:t>FD12:3456::B635:22FF:FE98:252B</w:t>
            </w:r>
          </w:p>
        </w:tc>
        <w:tc>
          <w:tcPr>
            <w:tcW w:type="dxa" w:w="720"/>
          </w:tcPr>
          <w:p>
            <w:r>
              <w:t>WN-L033-30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100.0%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Failed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