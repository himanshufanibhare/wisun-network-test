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17:56:08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4-22:34:31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