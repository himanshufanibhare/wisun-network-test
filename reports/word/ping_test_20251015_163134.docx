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2025-10-15 16:31:34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572.849</w:t>
            </w:r>
          </w:p>
        </w:tc>
        <w:tc>
          <w:tcPr>
            <w:tcW w:type="dxa" w:w="720"/>
          </w:tcPr>
          <w:p>
            <w:r>
              <w:t>572.849</w:t>
            </w:r>
          </w:p>
        </w:tc>
        <w:tc>
          <w:tcPr>
            <w:tcW w:type="dxa" w:w="720"/>
          </w:tcPr>
          <w:p>
            <w:r>
              <w:t>572.849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320.749</w:t>
            </w:r>
          </w:p>
        </w:tc>
        <w:tc>
          <w:tcPr>
            <w:tcW w:type="dxa" w:w="720"/>
          </w:tcPr>
          <w:p>
            <w:r>
              <w:t>320.749</w:t>
            </w:r>
          </w:p>
        </w:tc>
        <w:tc>
          <w:tcPr>
            <w:tcW w:type="dxa" w:w="720"/>
          </w:tcPr>
          <w:p>
            <w:r>
              <w:t>320.749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FD12:3456::B635:22FF:FE98:2534</w:t>
            </w:r>
          </w:p>
        </w:tc>
        <w:tc>
          <w:tcPr>
            <w:tcW w:type="dxa" w:w="720"/>
          </w:tcPr>
          <w:p>
            <w:r>
              <w:t>WN-L044-30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FD12:3456::B635:22FF:FE98:2524</w:t>
            </w:r>
          </w:p>
        </w:tc>
        <w:tc>
          <w:tcPr>
            <w:tcW w:type="dxa" w:w="720"/>
          </w:tcPr>
          <w:p>
            <w:r>
              <w:t>WN-L045-30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FD12:3456::92FD:9FFF:FEEE:9D40</w:t>
            </w:r>
          </w:p>
        </w:tc>
        <w:tc>
          <w:tcPr>
            <w:tcW w:type="dxa" w:w="720"/>
          </w:tcPr>
          <w:p>
            <w:r>
              <w:t>WN-L047-30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FD12:3456::B635:22FF:FE98:29A6</w:t>
            </w:r>
          </w:p>
        </w:tc>
        <w:tc>
          <w:tcPr>
            <w:tcW w:type="dxa" w:w="720"/>
          </w:tcPr>
          <w:p>
            <w:r>
              <w:t>WN-L048-30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FD12:3456::62A4:23FF:FE37:A3AD</w:t>
            </w:r>
          </w:p>
        </w:tc>
        <w:tc>
          <w:tcPr>
            <w:tcW w:type="dxa" w:w="720"/>
          </w:tcPr>
          <w:p>
            <w:r>
              <w:t>WN-L052-30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FD12:3456::B635:22FF:FE98:252C</w:t>
            </w:r>
          </w:p>
        </w:tc>
        <w:tc>
          <w:tcPr>
            <w:tcW w:type="dxa" w:w="720"/>
          </w:tcPr>
          <w:p>
            <w:r>
              <w:t>WN-L053-30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FD12:3456::B635:22FF:FE98:251E</w:t>
            </w:r>
          </w:p>
        </w:tc>
        <w:tc>
          <w:tcPr>
            <w:tcW w:type="dxa" w:w="720"/>
          </w:tcPr>
          <w:p>
            <w:r>
              <w:t>WN-L054-30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FD12:3456::B635:22FF:FE98:253E</w:t>
            </w:r>
          </w:p>
        </w:tc>
        <w:tc>
          <w:tcPr>
            <w:tcW w:type="dxa" w:w="720"/>
          </w:tcPr>
          <w:p>
            <w:r>
              <w:t>WN-VA24-30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FD12:3456::B635:22FF:FE98:285E</w:t>
            </w:r>
          </w:p>
        </w:tc>
        <w:tc>
          <w:tcPr>
            <w:tcW w:type="dxa" w:w="720"/>
          </w:tcPr>
          <w:p>
            <w:r>
              <w:t>WN-VA64-30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FD12:3456::62A4:23FF:FE37:A3A9</w:t>
            </w:r>
          </w:p>
        </w:tc>
        <w:tc>
          <w:tcPr>
            <w:tcW w:type="dxa" w:w="720"/>
          </w:tcPr>
          <w:p>
            <w:r>
              <w:t>WN-VC44-30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195.693</w:t>
            </w:r>
          </w:p>
        </w:tc>
        <w:tc>
          <w:tcPr>
            <w:tcW w:type="dxa" w:w="720"/>
          </w:tcPr>
          <w:p>
            <w:r>
              <w:t>195.693</w:t>
            </w:r>
          </w:p>
        </w:tc>
        <w:tc>
          <w:tcPr>
            <w:tcW w:type="dxa" w:w="720"/>
          </w:tcPr>
          <w:p>
            <w:r>
              <w:t>195.693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FD12:3456::62A4:23FF:FE37:A3AB</w:t>
            </w:r>
          </w:p>
        </w:tc>
        <w:tc>
          <w:tcPr>
            <w:tcW w:type="dxa" w:w="720"/>
          </w:tcPr>
          <w:p>
            <w:r>
              <w:t>WN-NI04-34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FD12:3456::B635:22FF:FE98:29A5</w:t>
            </w:r>
          </w:p>
        </w:tc>
        <w:tc>
          <w:tcPr>
            <w:tcW w:type="dxa" w:w="720"/>
          </w:tcPr>
          <w:p>
            <w:r>
              <w:t>WN-L059-34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