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17:16:34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-71</w:t>
            </w:r>
          </w:p>
        </w:tc>
        <w:tc>
          <w:tcPr>
            <w:tcW w:type="dxa" w:w="1234"/>
          </w:tcPr>
          <w:p>
            <w:r>
              <w:t>-86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FD12:3456::B635:22FF:FE98:2523</w:t>
            </w:r>
          </w:p>
        </w:tc>
        <w:tc>
          <w:tcPr>
            <w:tcW w:type="dxa" w:w="1234"/>
          </w:tcPr>
          <w:p>
            <w:r>
              <w:t>WN-L032-30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-72</w:t>
            </w:r>
          </w:p>
        </w:tc>
        <w:tc>
          <w:tcPr>
            <w:tcW w:type="dxa" w:w="1234"/>
          </w:tcPr>
          <w:p>
            <w:r>
              <w:t>-71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FD12:3456::B635:22FF:FE98:252B</w:t>
            </w:r>
          </w:p>
        </w:tc>
        <w:tc>
          <w:tcPr>
            <w:tcW w:type="dxa" w:w="1234"/>
          </w:tcPr>
          <w:p>
            <w:r>
              <w:t>WN-L033-30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