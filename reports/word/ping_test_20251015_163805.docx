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2025-10-15 16:38:05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130.034</w:t>
            </w:r>
          </w:p>
        </w:tc>
        <w:tc>
          <w:tcPr>
            <w:tcW w:type="dxa" w:w="720"/>
          </w:tcPr>
          <w:p>
            <w:r>
              <w:t>1763.600</w:t>
            </w:r>
          </w:p>
        </w:tc>
        <w:tc>
          <w:tcPr>
            <w:tcW w:type="dxa" w:w="720"/>
          </w:tcPr>
          <w:p>
            <w:r>
              <w:t>636.811</w:t>
            </w:r>
          </w:p>
        </w:tc>
        <w:tc>
          <w:tcPr>
            <w:tcW w:type="dxa" w:w="720"/>
          </w:tcPr>
          <w:p>
            <w:r>
              <w:t>524.322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682.059</w:t>
            </w:r>
          </w:p>
        </w:tc>
        <w:tc>
          <w:tcPr>
            <w:tcW w:type="dxa" w:w="720"/>
          </w:tcPr>
          <w:p>
            <w:r>
              <w:t>7774.489</w:t>
            </w:r>
          </w:p>
        </w:tc>
        <w:tc>
          <w:tcPr>
            <w:tcW w:type="dxa" w:w="720"/>
          </w:tcPr>
          <w:p>
            <w:r>
              <w:t>5192.452</w:t>
            </w:r>
          </w:p>
        </w:tc>
        <w:tc>
          <w:tcPr>
            <w:tcW w:type="dxa" w:w="720"/>
          </w:tcPr>
          <w:p>
            <w:r>
              <w:t>2352.946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484.505</w:t>
            </w:r>
          </w:p>
        </w:tc>
        <w:tc>
          <w:tcPr>
            <w:tcW w:type="dxa" w:w="720"/>
          </w:tcPr>
          <w:p>
            <w:r>
              <w:t>2440.653</w:t>
            </w:r>
          </w:p>
        </w:tc>
        <w:tc>
          <w:tcPr>
            <w:tcW w:type="dxa" w:w="720"/>
          </w:tcPr>
          <w:p>
            <w:r>
              <w:t>1005.869</w:t>
            </w:r>
          </w:p>
        </w:tc>
        <w:tc>
          <w:tcPr>
            <w:tcW w:type="dxa" w:w="720"/>
          </w:tcPr>
          <w:p>
            <w:r>
              <w:t>612.433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398.947</w:t>
            </w:r>
          </w:p>
        </w:tc>
        <w:tc>
          <w:tcPr>
            <w:tcW w:type="dxa" w:w="720"/>
          </w:tcPr>
          <w:p>
            <w:r>
              <w:t>4153.747</w:t>
            </w:r>
          </w:p>
        </w:tc>
        <w:tc>
          <w:tcPr>
            <w:tcW w:type="dxa" w:w="720"/>
          </w:tcPr>
          <w:p>
            <w:r>
              <w:t>1780.122</w:t>
            </w:r>
          </w:p>
        </w:tc>
        <w:tc>
          <w:tcPr>
            <w:tcW w:type="dxa" w:w="720"/>
          </w:tcPr>
          <w:p>
            <w:r>
              <w:t>1184.341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689.602</w:t>
            </w:r>
          </w:p>
        </w:tc>
        <w:tc>
          <w:tcPr>
            <w:tcW w:type="dxa" w:w="720"/>
          </w:tcPr>
          <w:p>
            <w:r>
              <w:t>1291.095</w:t>
            </w:r>
          </w:p>
        </w:tc>
        <w:tc>
          <w:tcPr>
            <w:tcW w:type="dxa" w:w="720"/>
          </w:tcPr>
          <w:p>
            <w:r>
              <w:t>820.293</w:t>
            </w:r>
          </w:p>
        </w:tc>
        <w:tc>
          <w:tcPr>
            <w:tcW w:type="dxa" w:w="720"/>
          </w:tcPr>
          <w:p>
            <w:r>
              <w:t>176.586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271.043</w:t>
            </w:r>
          </w:p>
        </w:tc>
        <w:tc>
          <w:tcPr>
            <w:tcW w:type="dxa" w:w="720"/>
          </w:tcPr>
          <w:p>
            <w:r>
              <w:t>5547.714</w:t>
            </w:r>
          </w:p>
        </w:tc>
        <w:tc>
          <w:tcPr>
            <w:tcW w:type="dxa" w:w="720"/>
          </w:tcPr>
          <w:p>
            <w:r>
              <w:t>3152.613</w:t>
            </w:r>
          </w:p>
        </w:tc>
        <w:tc>
          <w:tcPr>
            <w:tcW w:type="dxa" w:w="720"/>
          </w:tcPr>
          <w:p>
            <w:r>
              <w:t>1981.512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710.553</w:t>
            </w:r>
          </w:p>
        </w:tc>
        <w:tc>
          <w:tcPr>
            <w:tcW w:type="dxa" w:w="720"/>
          </w:tcPr>
          <w:p>
            <w:r>
              <w:t>1454.351</w:t>
            </w:r>
          </w:p>
        </w:tc>
        <w:tc>
          <w:tcPr>
            <w:tcW w:type="dxa" w:w="720"/>
          </w:tcPr>
          <w:p>
            <w:r>
              <w:t>1067.308</w:t>
            </w:r>
          </w:p>
        </w:tc>
        <w:tc>
          <w:tcPr>
            <w:tcW w:type="dxa" w:w="720"/>
          </w:tcPr>
          <w:p>
            <w:r>
              <w:t>235.924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261.199</w:t>
            </w:r>
          </w:p>
        </w:tc>
        <w:tc>
          <w:tcPr>
            <w:tcW w:type="dxa" w:w="720"/>
          </w:tcPr>
          <w:p>
            <w:r>
              <w:t>7859.541</w:t>
            </w:r>
          </w:p>
        </w:tc>
        <w:tc>
          <w:tcPr>
            <w:tcW w:type="dxa" w:w="720"/>
          </w:tcPr>
          <w:p>
            <w:r>
              <w:t>2781.188</w:t>
            </w:r>
          </w:p>
        </w:tc>
        <w:tc>
          <w:tcPr>
            <w:tcW w:type="dxa" w:w="720"/>
          </w:tcPr>
          <w:p>
            <w:r>
              <w:t>3102.386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5543.329</w:t>
            </w:r>
          </w:p>
        </w:tc>
        <w:tc>
          <w:tcPr>
            <w:tcW w:type="dxa" w:w="720"/>
          </w:tcPr>
          <w:p>
            <w:r>
              <w:t>16771.789</w:t>
            </w:r>
          </w:p>
        </w:tc>
        <w:tc>
          <w:tcPr>
            <w:tcW w:type="dxa" w:w="720"/>
          </w:tcPr>
          <w:p>
            <w:r>
              <w:t>11157.559</w:t>
            </w:r>
          </w:p>
        </w:tc>
        <w:tc>
          <w:tcPr>
            <w:tcW w:type="dxa" w:w="720"/>
          </w:tcPr>
          <w:p>
            <w:r>
              <w:t>5614.230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50.0%</w:t>
            </w:r>
          </w:p>
        </w:tc>
        <w:tc>
          <w:tcPr>
            <w:tcW w:type="dxa" w:w="720"/>
          </w:tcPr>
          <w:p>
            <w:r>
              <w:t>40999.762</w:t>
            </w:r>
          </w:p>
        </w:tc>
        <w:tc>
          <w:tcPr>
            <w:tcW w:type="dxa" w:w="720"/>
          </w:tcPr>
          <w:p>
            <w:r>
              <w:t>48907.184</w:t>
            </w:r>
          </w:p>
        </w:tc>
        <w:tc>
          <w:tcPr>
            <w:tcW w:type="dxa" w:w="720"/>
          </w:tcPr>
          <w:p>
            <w:r>
              <w:t>46355.856</w:t>
            </w:r>
          </w:p>
        </w:tc>
        <w:tc>
          <w:tcPr>
            <w:tcW w:type="dxa" w:w="720"/>
          </w:tcPr>
          <w:p>
            <w:r>
              <w:t>2754.127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