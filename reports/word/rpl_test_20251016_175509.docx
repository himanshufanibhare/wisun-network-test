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RPL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17:55:09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RPL Rank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844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/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