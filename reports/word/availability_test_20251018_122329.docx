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2025-10-18 12:23:29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97.41%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94.08%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