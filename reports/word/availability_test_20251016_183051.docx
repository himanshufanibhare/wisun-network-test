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18:30:51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97.09%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93.93%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FD12:3456::62A4:23FF:FE37:A3B3</w:t>
            </w:r>
          </w:p>
        </w:tc>
        <w:tc>
          <w:tcPr>
            <w:tcW w:type="dxa" w:w="1440"/>
          </w:tcPr>
          <w:p>
            <w:r>
              <w:t>WN-L034-30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93.05%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FD12:3456::B635:22FF:FE98:285B</w:t>
            </w:r>
          </w:p>
        </w:tc>
        <w:tc>
          <w:tcPr>
            <w:tcW w:type="dxa" w:w="1440"/>
          </w:tcPr>
          <w:p>
            <w:r>
              <w:t>WN-L035-30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93.66%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FD12:3456::62A4:23FF:FE37:A3A1</w:t>
            </w:r>
          </w:p>
        </w:tc>
        <w:tc>
          <w:tcPr>
            <w:tcW w:type="dxa" w:w="1440"/>
          </w:tcPr>
          <w:p>
            <w:r>
              <w:t>WN-L036-30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FD12:3456::B635:22FF:FE98:2539</w:t>
            </w:r>
          </w:p>
        </w:tc>
        <w:tc>
          <w:tcPr>
            <w:tcW w:type="dxa" w:w="1440"/>
          </w:tcPr>
          <w:p>
            <w:r>
              <w:t>WN-L037-30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92.32%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FD12:3456::B635:22FF:FE98:285C</w:t>
            </w:r>
          </w:p>
        </w:tc>
        <w:tc>
          <w:tcPr>
            <w:tcW w:type="dxa" w:w="1440"/>
          </w:tcPr>
          <w:p>
            <w:r>
              <w:t>WN-OF04-34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96.28%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FD12:3456::92FD:9FFF:FEEE:9DF7</w:t>
            </w:r>
          </w:p>
        </w:tc>
        <w:tc>
          <w:tcPr>
            <w:tcW w:type="dxa" w:w="1440"/>
          </w:tcPr>
          <w:p>
            <w:r>
              <w:t>WN-L050-30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93.27%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FD12:3456::B635:22FF:FE98:285D</w:t>
            </w:r>
          </w:p>
        </w:tc>
        <w:tc>
          <w:tcPr>
            <w:tcW w:type="dxa" w:w="1440"/>
          </w:tcPr>
          <w:p>
            <w:r>
              <w:t>WN-L051-30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93.45%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FD12:3456::B635:22FF:FE98:253F</w:t>
            </w:r>
          </w:p>
        </w:tc>
        <w:tc>
          <w:tcPr>
            <w:tcW w:type="dxa" w:w="1440"/>
          </w:tcPr>
          <w:p>
            <w:r>
              <w:t>WN-L038-30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89.92%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FD12:3456::62A4:23FF:FE37:A3A8</w:t>
            </w:r>
          </w:p>
        </w:tc>
        <w:tc>
          <w:tcPr>
            <w:tcW w:type="dxa" w:w="1440"/>
          </w:tcPr>
          <w:p>
            <w:r>
              <w:t>WN-L039-30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