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DISCONNECTIONS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2025-10-28 18:07:28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Disconnected Total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