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21:25:57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131.161</w:t>
            </w:r>
          </w:p>
        </w:tc>
        <w:tc>
          <w:tcPr>
            <w:tcW w:type="dxa" w:w="720"/>
          </w:tcPr>
          <w:p>
            <w:r>
              <w:t>131.161</w:t>
            </w:r>
          </w:p>
        </w:tc>
        <w:tc>
          <w:tcPr>
            <w:tcW w:type="dxa" w:w="720"/>
          </w:tcPr>
          <w:p>
            <w:r>
              <w:t>131.161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266.187</w:t>
            </w:r>
          </w:p>
        </w:tc>
        <w:tc>
          <w:tcPr>
            <w:tcW w:type="dxa" w:w="720"/>
          </w:tcPr>
          <w:p>
            <w:r>
              <w:t>266.187</w:t>
            </w:r>
          </w:p>
        </w:tc>
        <w:tc>
          <w:tcPr>
            <w:tcW w:type="dxa" w:w="720"/>
          </w:tcPr>
          <w:p>
            <w:r>
              <w:t>266.187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