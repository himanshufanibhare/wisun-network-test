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18:06:35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 0-09:46:35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4-07:23:16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