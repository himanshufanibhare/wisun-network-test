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18:44:12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97.09%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93.94%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FD12:3456::62A4:23FF:FE37:A3B3</w:t>
            </w:r>
          </w:p>
        </w:tc>
        <w:tc>
          <w:tcPr>
            <w:tcW w:type="dxa" w:w="1440"/>
          </w:tcPr>
          <w:p>
            <w:r>
              <w:t>WN-L034-30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93.05%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FD12:3456::B635:22FF:FE98:285B</w:t>
            </w:r>
          </w:p>
        </w:tc>
        <w:tc>
          <w:tcPr>
            <w:tcW w:type="dxa" w:w="1440"/>
          </w:tcPr>
          <w:p>
            <w:r>
              <w:t>WN-L035-30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93.66%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FD12:3456::62A4:23FF:FE37:A3A1</w:t>
            </w:r>
          </w:p>
        </w:tc>
        <w:tc>
          <w:tcPr>
            <w:tcW w:type="dxa" w:w="1440"/>
          </w:tcPr>
          <w:p>
            <w:r>
              <w:t>WN-L036-30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