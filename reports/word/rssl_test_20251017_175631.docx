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RSSL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2025-10-17 17:56:31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234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234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RSL In (dBm)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RSL Out (dBm)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FD12:3456::B635:22FF:FE98:2537</w:t>
            </w:r>
          </w:p>
        </w:tc>
        <w:tc>
          <w:tcPr>
            <w:tcW w:type="dxa" w:w="1234"/>
          </w:tcPr>
          <w:p>
            <w:r>
              <w:t>WN-L031-30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-73</w:t>
            </w:r>
          </w:p>
        </w:tc>
        <w:tc>
          <w:tcPr>
            <w:tcW w:type="dxa" w:w="1234"/>
          </w:tcPr>
          <w:p>
            <w:r>
              <w:t>-87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FD12:3456::B635:22FF:FE98:2523</w:t>
            </w:r>
          </w:p>
        </w:tc>
        <w:tc>
          <w:tcPr>
            <w:tcW w:type="dxa" w:w="1234"/>
          </w:tcPr>
          <w:p>
            <w:r>
              <w:t>WN-L032-30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-74</w:t>
            </w:r>
          </w:p>
        </w:tc>
        <w:tc>
          <w:tcPr>
            <w:tcW w:type="dxa" w:w="1234"/>
          </w:tcPr>
          <w:p>
            <w:r>
              <w:t>-75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FD12:3456::B635:22FF:FE98:252B</w:t>
            </w:r>
          </w:p>
        </w:tc>
        <w:tc>
          <w:tcPr>
            <w:tcW w:type="dxa" w:w="1234"/>
          </w:tcPr>
          <w:p>
            <w:r>
              <w:t>WN-L033-30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