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2025-10-18 12:17:57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411.313</w:t>
            </w:r>
          </w:p>
        </w:tc>
        <w:tc>
          <w:tcPr>
            <w:tcW w:type="dxa" w:w="720"/>
          </w:tcPr>
          <w:p>
            <w:r>
              <w:t>4797.081</w:t>
            </w:r>
          </w:p>
        </w:tc>
        <w:tc>
          <w:tcPr>
            <w:tcW w:type="dxa" w:w="720"/>
          </w:tcPr>
          <w:p>
            <w:r>
              <w:t>2549.570</w:t>
            </w:r>
          </w:p>
        </w:tc>
        <w:tc>
          <w:tcPr>
            <w:tcW w:type="dxa" w:w="720"/>
          </w:tcPr>
          <w:p>
            <w:r>
              <w:t>1978.848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30.0%</w:t>
            </w:r>
          </w:p>
        </w:tc>
        <w:tc>
          <w:tcPr>
            <w:tcW w:type="dxa" w:w="720"/>
          </w:tcPr>
          <w:p>
            <w:r>
              <w:t>2241.279</w:t>
            </w:r>
          </w:p>
        </w:tc>
        <w:tc>
          <w:tcPr>
            <w:tcW w:type="dxa" w:w="720"/>
          </w:tcPr>
          <w:p>
            <w:r>
              <w:t>10529.259</w:t>
            </w:r>
          </w:p>
        </w:tc>
        <w:tc>
          <w:tcPr>
            <w:tcW w:type="dxa" w:w="720"/>
          </w:tcPr>
          <w:p>
            <w:r>
              <w:t>6791.740</w:t>
            </w:r>
          </w:p>
        </w:tc>
        <w:tc>
          <w:tcPr>
            <w:tcW w:type="dxa" w:w="720"/>
          </w:tcPr>
          <w:p>
            <w:r>
              <w:t>2377.018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2488.088</w:t>
            </w:r>
          </w:p>
        </w:tc>
        <w:tc>
          <w:tcPr>
            <w:tcW w:type="dxa" w:w="720"/>
          </w:tcPr>
          <w:p>
            <w:r>
              <w:t>4640.537</w:t>
            </w:r>
          </w:p>
        </w:tc>
        <w:tc>
          <w:tcPr>
            <w:tcW w:type="dxa" w:w="720"/>
          </w:tcPr>
          <w:p>
            <w:r>
              <w:t>3835.555</w:t>
            </w:r>
          </w:p>
        </w:tc>
        <w:tc>
          <w:tcPr>
            <w:tcW w:type="dxa" w:w="720"/>
          </w:tcPr>
          <w:p>
            <w:r>
              <w:t>729.313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50.0%</w:t>
            </w:r>
          </w:p>
        </w:tc>
        <w:tc>
          <w:tcPr>
            <w:tcW w:type="dxa" w:w="720"/>
          </w:tcPr>
          <w:p>
            <w:r>
              <w:t>391.593</w:t>
            </w:r>
          </w:p>
        </w:tc>
        <w:tc>
          <w:tcPr>
            <w:tcW w:type="dxa" w:w="720"/>
          </w:tcPr>
          <w:p>
            <w:r>
              <w:t>746.610</w:t>
            </w:r>
          </w:p>
        </w:tc>
        <w:tc>
          <w:tcPr>
            <w:tcW w:type="dxa" w:w="720"/>
          </w:tcPr>
          <w:p>
            <w:r>
              <w:t>639.513</w:t>
            </w:r>
          </w:p>
        </w:tc>
        <w:tc>
          <w:tcPr>
            <w:tcW w:type="dxa" w:w="720"/>
          </w:tcPr>
          <w:p>
            <w:r>
              <w:t>126.172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20.0%</w:t>
            </w:r>
          </w:p>
        </w:tc>
        <w:tc>
          <w:tcPr>
            <w:tcW w:type="dxa" w:w="720"/>
          </w:tcPr>
          <w:p>
            <w:r>
              <w:t>1058.306</w:t>
            </w:r>
          </w:p>
        </w:tc>
        <w:tc>
          <w:tcPr>
            <w:tcW w:type="dxa" w:w="720"/>
          </w:tcPr>
          <w:p>
            <w:r>
              <w:t>3608.797</w:t>
            </w:r>
          </w:p>
        </w:tc>
        <w:tc>
          <w:tcPr>
            <w:tcW w:type="dxa" w:w="720"/>
          </w:tcPr>
          <w:p>
            <w:r>
              <w:t>2308.074</w:t>
            </w:r>
          </w:p>
        </w:tc>
        <w:tc>
          <w:tcPr>
            <w:tcW w:type="dxa" w:w="720"/>
          </w:tcPr>
          <w:p>
            <w:r>
              <w:t>870.684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8146.883</w:t>
            </w:r>
          </w:p>
        </w:tc>
        <w:tc>
          <w:tcPr>
            <w:tcW w:type="dxa" w:w="720"/>
          </w:tcPr>
          <w:p>
            <w:r>
              <w:t>11900.058</w:t>
            </w:r>
          </w:p>
        </w:tc>
        <w:tc>
          <w:tcPr>
            <w:tcW w:type="dxa" w:w="720"/>
          </w:tcPr>
          <w:p>
            <w:r>
              <w:t>10624.052</w:t>
            </w:r>
          </w:p>
        </w:tc>
        <w:tc>
          <w:tcPr>
            <w:tcW w:type="dxa" w:w="720"/>
          </w:tcPr>
          <w:p>
            <w:r>
              <w:t>1250.874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7988.442</w:t>
            </w:r>
          </w:p>
        </w:tc>
        <w:tc>
          <w:tcPr>
            <w:tcW w:type="dxa" w:w="720"/>
          </w:tcPr>
          <w:p>
            <w:r>
              <w:t>15141.827</w:t>
            </w:r>
          </w:p>
        </w:tc>
        <w:tc>
          <w:tcPr>
            <w:tcW w:type="dxa" w:w="720"/>
          </w:tcPr>
          <w:p>
            <w:r>
              <w:t>12382.478</w:t>
            </w:r>
          </w:p>
        </w:tc>
        <w:tc>
          <w:tcPr>
            <w:tcW w:type="dxa" w:w="720"/>
          </w:tcPr>
          <w:p>
            <w:r>
              <w:t>2277.898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526.428</w:t>
            </w:r>
          </w:p>
        </w:tc>
        <w:tc>
          <w:tcPr>
            <w:tcW w:type="dxa" w:w="720"/>
          </w:tcPr>
          <w:p>
            <w:r>
              <w:t>3056.348</w:t>
            </w:r>
          </w:p>
        </w:tc>
        <w:tc>
          <w:tcPr>
            <w:tcW w:type="dxa" w:w="720"/>
          </w:tcPr>
          <w:p>
            <w:r>
              <w:t>1715.742</w:t>
            </w:r>
          </w:p>
        </w:tc>
        <w:tc>
          <w:tcPr>
            <w:tcW w:type="dxa" w:w="720"/>
          </w:tcPr>
          <w:p>
            <w:r>
              <w:t>910.848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