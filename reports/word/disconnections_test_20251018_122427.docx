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DISCONNECTIONS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2025-10-18 12:24:27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Disconnected Total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 xml:space="preserve">  0-09:46:35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 xml:space="preserve">  4-07:23:16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