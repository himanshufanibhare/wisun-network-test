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15:51:15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0-02:20:58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4-12:56:28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5-06:40:29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4-20:25:50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0-03:33:53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 5-23:13:56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5-00:14:43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4-21:48:30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0-07:41:49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19-00:10:07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FD12:3456::B635:22FF:FE98:252C</w:t>
            </w:r>
          </w:p>
        </w:tc>
        <w:tc>
          <w:tcPr>
            <w:tcW w:type="dxa" w:w="1440"/>
          </w:tcPr>
          <w:p>
            <w:r>
              <w:t>WN-L053-30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16-19:49:50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FD12:3456::B635:22FF:FE98:251E</w:t>
            </w:r>
          </w:p>
        </w:tc>
        <w:tc>
          <w:tcPr>
            <w:tcW w:type="dxa" w:w="1440"/>
          </w:tcPr>
          <w:p>
            <w:r>
              <w:t>WN-L054-30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20-05:54:36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FD12:3456::B635:22FF:FE98:253E</w:t>
            </w:r>
          </w:p>
        </w:tc>
        <w:tc>
          <w:tcPr>
            <w:tcW w:type="dxa" w:w="1440"/>
          </w:tcPr>
          <w:p>
            <w:r>
              <w:t>WN-VA24-30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 1-05:26:10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FD12:3456::B635:22FF:FE98:285E</w:t>
            </w:r>
          </w:p>
        </w:tc>
        <w:tc>
          <w:tcPr>
            <w:tcW w:type="dxa" w:w="1440"/>
          </w:tcPr>
          <w:p>
            <w:r>
              <w:t>WN-VA64-30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0-00:06:49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FD12:3456::62A4:23FF:FE37:A3A9</w:t>
            </w:r>
          </w:p>
        </w:tc>
        <w:tc>
          <w:tcPr>
            <w:tcW w:type="dxa" w:w="1440"/>
          </w:tcPr>
          <w:p>
            <w:r>
              <w:t>WN-VC44-30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0-00:09:02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FD12:3456::62A4:23FF:FE37:A3AB</w:t>
            </w:r>
          </w:p>
        </w:tc>
        <w:tc>
          <w:tcPr>
            <w:tcW w:type="dxa" w:w="1440"/>
          </w:tcPr>
          <w:p>
            <w:r>
              <w:t>WN-NI04-34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FD12:3456::B635:22FF:FE98:29A5</w:t>
            </w:r>
          </w:p>
        </w:tc>
        <w:tc>
          <w:tcPr>
            <w:tcW w:type="dxa" w:w="1440"/>
          </w:tcPr>
          <w:p>
            <w:r>
              <w:t>WN-L059-34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