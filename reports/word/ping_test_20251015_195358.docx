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19:53:58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133.011</w:t>
            </w:r>
          </w:p>
        </w:tc>
        <w:tc>
          <w:tcPr>
            <w:tcW w:type="dxa" w:w="720"/>
          </w:tcPr>
          <w:p>
            <w:r>
              <w:t>1217.099</w:t>
            </w:r>
          </w:p>
        </w:tc>
        <w:tc>
          <w:tcPr>
            <w:tcW w:type="dxa" w:w="720"/>
          </w:tcPr>
          <w:p>
            <w:r>
              <w:t>285.069</w:t>
            </w:r>
          </w:p>
        </w:tc>
        <w:tc>
          <w:tcPr>
            <w:tcW w:type="dxa" w:w="720"/>
          </w:tcPr>
          <w:p>
            <w:r>
              <w:t>315.833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264.170</w:t>
            </w:r>
          </w:p>
        </w:tc>
        <w:tc>
          <w:tcPr>
            <w:tcW w:type="dxa" w:w="720"/>
          </w:tcPr>
          <w:p>
            <w:r>
              <w:t>4133.538</w:t>
            </w:r>
          </w:p>
        </w:tc>
        <w:tc>
          <w:tcPr>
            <w:tcW w:type="dxa" w:w="720"/>
          </w:tcPr>
          <w:p>
            <w:r>
              <w:t>2051.148</w:t>
            </w:r>
          </w:p>
        </w:tc>
        <w:tc>
          <w:tcPr>
            <w:tcW w:type="dxa" w:w="720"/>
          </w:tcPr>
          <w:p>
            <w:r>
              <w:t>1382.919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266.687</w:t>
            </w:r>
          </w:p>
        </w:tc>
        <w:tc>
          <w:tcPr>
            <w:tcW w:type="dxa" w:w="720"/>
          </w:tcPr>
          <w:p>
            <w:r>
              <w:t>1890.053</w:t>
            </w:r>
          </w:p>
        </w:tc>
        <w:tc>
          <w:tcPr>
            <w:tcW w:type="dxa" w:w="720"/>
          </w:tcPr>
          <w:p>
            <w:r>
              <w:t>707.414</w:t>
            </w:r>
          </w:p>
        </w:tc>
        <w:tc>
          <w:tcPr>
            <w:tcW w:type="dxa" w:w="720"/>
          </w:tcPr>
          <w:p>
            <w:r>
              <w:t>518.649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636.017</w:t>
            </w:r>
          </w:p>
        </w:tc>
        <w:tc>
          <w:tcPr>
            <w:tcW w:type="dxa" w:w="720"/>
          </w:tcPr>
          <w:p>
            <w:r>
              <w:t>2136.620</w:t>
            </w:r>
          </w:p>
        </w:tc>
        <w:tc>
          <w:tcPr>
            <w:tcW w:type="dxa" w:w="720"/>
          </w:tcPr>
          <w:p>
            <w:r>
              <w:t>1114.001</w:t>
            </w:r>
          </w:p>
        </w:tc>
        <w:tc>
          <w:tcPr>
            <w:tcW w:type="dxa" w:w="720"/>
          </w:tcPr>
          <w:p>
            <w:r>
              <w:t>479.222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430.885</w:t>
            </w:r>
          </w:p>
        </w:tc>
        <w:tc>
          <w:tcPr>
            <w:tcW w:type="dxa" w:w="720"/>
          </w:tcPr>
          <w:p>
            <w:r>
              <w:t>1420.292</w:t>
            </w:r>
          </w:p>
        </w:tc>
        <w:tc>
          <w:tcPr>
            <w:tcW w:type="dxa" w:w="720"/>
          </w:tcPr>
          <w:p>
            <w:r>
              <w:t>853.271</w:t>
            </w:r>
          </w:p>
        </w:tc>
        <w:tc>
          <w:tcPr>
            <w:tcW w:type="dxa" w:w="720"/>
          </w:tcPr>
          <w:p>
            <w:r>
              <w:t>371.702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961.757</w:t>
            </w:r>
          </w:p>
        </w:tc>
        <w:tc>
          <w:tcPr>
            <w:tcW w:type="dxa" w:w="720"/>
          </w:tcPr>
          <w:p>
            <w:r>
              <w:t>9678.657</w:t>
            </w:r>
          </w:p>
        </w:tc>
        <w:tc>
          <w:tcPr>
            <w:tcW w:type="dxa" w:w="720"/>
          </w:tcPr>
          <w:p>
            <w:r>
              <w:t>5306.082</w:t>
            </w:r>
          </w:p>
        </w:tc>
        <w:tc>
          <w:tcPr>
            <w:tcW w:type="dxa" w:w="720"/>
          </w:tcPr>
          <w:p>
            <w:r>
              <w:t>3095.634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268.013</w:t>
            </w:r>
          </w:p>
        </w:tc>
        <w:tc>
          <w:tcPr>
            <w:tcW w:type="dxa" w:w="720"/>
          </w:tcPr>
          <w:p>
            <w:r>
              <w:t>2510.043</w:t>
            </w:r>
          </w:p>
        </w:tc>
        <w:tc>
          <w:tcPr>
            <w:tcW w:type="dxa" w:w="720"/>
          </w:tcPr>
          <w:p>
            <w:r>
              <w:t>1219.909</w:t>
            </w:r>
          </w:p>
        </w:tc>
        <w:tc>
          <w:tcPr>
            <w:tcW w:type="dxa" w:w="720"/>
          </w:tcPr>
          <w:p>
            <w:r>
              <w:t>868.333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847.430</w:t>
            </w:r>
          </w:p>
        </w:tc>
        <w:tc>
          <w:tcPr>
            <w:tcW w:type="dxa" w:w="720"/>
          </w:tcPr>
          <w:p>
            <w:r>
              <w:t>6166.458</w:t>
            </w:r>
          </w:p>
        </w:tc>
        <w:tc>
          <w:tcPr>
            <w:tcW w:type="dxa" w:w="720"/>
          </w:tcPr>
          <w:p>
            <w:r>
              <w:t>4440.225</w:t>
            </w:r>
          </w:p>
        </w:tc>
        <w:tc>
          <w:tcPr>
            <w:tcW w:type="dxa" w:w="720"/>
          </w:tcPr>
          <w:p>
            <w:r>
              <w:t>1928.977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40775.214</w:t>
            </w:r>
          </w:p>
        </w:tc>
        <w:tc>
          <w:tcPr>
            <w:tcW w:type="dxa" w:w="720"/>
          </w:tcPr>
          <w:p>
            <w:r>
              <w:t>44913.617</w:t>
            </w:r>
          </w:p>
        </w:tc>
        <w:tc>
          <w:tcPr>
            <w:tcW w:type="dxa" w:w="720"/>
          </w:tcPr>
          <w:p>
            <w:r>
              <w:t>42844.415</w:t>
            </w:r>
          </w:p>
        </w:tc>
        <w:tc>
          <w:tcPr>
            <w:tcW w:type="dxa" w:w="720"/>
          </w:tcPr>
          <w:p>
            <w:r>
              <w:t>2069.201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26006.625</w:t>
            </w:r>
          </w:p>
        </w:tc>
        <w:tc>
          <w:tcPr>
            <w:tcW w:type="dxa" w:w="720"/>
          </w:tcPr>
          <w:p>
            <w:r>
              <w:t>26857.701</w:t>
            </w:r>
          </w:p>
        </w:tc>
        <w:tc>
          <w:tcPr>
            <w:tcW w:type="dxa" w:w="720"/>
          </w:tcPr>
          <w:p>
            <w:r>
              <w:t>26432.163</w:t>
            </w:r>
          </w:p>
        </w:tc>
        <w:tc>
          <w:tcPr>
            <w:tcW w:type="dxa" w:w="720"/>
          </w:tcPr>
          <w:p>
            <w:r>
              <w:t>425.538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12313.363</w:t>
            </w:r>
          </w:p>
        </w:tc>
        <w:tc>
          <w:tcPr>
            <w:tcW w:type="dxa" w:w="720"/>
          </w:tcPr>
          <w:p>
            <w:r>
              <w:t>40647.022</w:t>
            </w:r>
          </w:p>
        </w:tc>
        <w:tc>
          <w:tcPr>
            <w:tcW w:type="dxa" w:w="720"/>
          </w:tcPr>
          <w:p>
            <w:r>
              <w:t>23000.337</w:t>
            </w:r>
          </w:p>
        </w:tc>
        <w:tc>
          <w:tcPr>
            <w:tcW w:type="dxa" w:w="720"/>
          </w:tcPr>
          <w:p>
            <w:r>
              <w:t>8681.970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2825.380</w:t>
            </w:r>
          </w:p>
        </w:tc>
        <w:tc>
          <w:tcPr>
            <w:tcW w:type="dxa" w:w="720"/>
          </w:tcPr>
          <w:p>
            <w:r>
              <w:t>2825.380</w:t>
            </w:r>
          </w:p>
        </w:tc>
        <w:tc>
          <w:tcPr>
            <w:tcW w:type="dxa" w:w="720"/>
          </w:tcPr>
          <w:p>
            <w:r>
              <w:t>2825.380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56130.950</w:t>
            </w:r>
          </w:p>
        </w:tc>
        <w:tc>
          <w:tcPr>
            <w:tcW w:type="dxa" w:w="720"/>
          </w:tcPr>
          <w:p>
            <w:r>
              <w:t>67997.048</w:t>
            </w:r>
          </w:p>
        </w:tc>
        <w:tc>
          <w:tcPr>
            <w:tcW w:type="dxa" w:w="720"/>
          </w:tcPr>
          <w:p>
            <w:r>
              <w:t>60920.430</w:t>
            </w:r>
          </w:p>
        </w:tc>
        <w:tc>
          <w:tcPr>
            <w:tcW w:type="dxa" w:w="720"/>
          </w:tcPr>
          <w:p>
            <w:r>
              <w:t>4275.589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2912.724</w:t>
            </w:r>
          </w:p>
        </w:tc>
        <w:tc>
          <w:tcPr>
            <w:tcW w:type="dxa" w:w="720"/>
          </w:tcPr>
          <w:p>
            <w:r>
              <w:t>2912.724</w:t>
            </w:r>
          </w:p>
        </w:tc>
        <w:tc>
          <w:tcPr>
            <w:tcW w:type="dxa" w:w="720"/>
          </w:tcPr>
          <w:p>
            <w:r>
              <w:t>2912.724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18206.792</w:t>
            </w:r>
          </w:p>
        </w:tc>
        <w:tc>
          <w:tcPr>
            <w:tcW w:type="dxa" w:w="720"/>
          </w:tcPr>
          <w:p>
            <w:r>
              <w:t>31867.399</w:t>
            </w:r>
          </w:p>
        </w:tc>
        <w:tc>
          <w:tcPr>
            <w:tcW w:type="dxa" w:w="720"/>
          </w:tcPr>
          <w:p>
            <w:r>
              <w:t>26470.704</w:t>
            </w:r>
          </w:p>
        </w:tc>
        <w:tc>
          <w:tcPr>
            <w:tcW w:type="dxa" w:w="720"/>
          </w:tcPr>
          <w:p>
            <w:r>
              <w:t>5076.989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716.924</w:t>
            </w:r>
          </w:p>
        </w:tc>
        <w:tc>
          <w:tcPr>
            <w:tcW w:type="dxa" w:w="720"/>
          </w:tcPr>
          <w:p>
            <w:r>
              <w:t>6696.269</w:t>
            </w:r>
          </w:p>
        </w:tc>
        <w:tc>
          <w:tcPr>
            <w:tcW w:type="dxa" w:w="720"/>
          </w:tcPr>
          <w:p>
            <w:r>
              <w:t>3706.596</w:t>
            </w:r>
          </w:p>
        </w:tc>
        <w:tc>
          <w:tcPr>
            <w:tcW w:type="dxa" w:w="720"/>
          </w:tcPr>
          <w:p>
            <w:r>
              <w:t>2989.672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34785.206</w:t>
            </w:r>
          </w:p>
        </w:tc>
        <w:tc>
          <w:tcPr>
            <w:tcW w:type="dxa" w:w="720"/>
          </w:tcPr>
          <w:p>
            <w:r>
              <w:t>38173.889</w:t>
            </w:r>
          </w:p>
        </w:tc>
        <w:tc>
          <w:tcPr>
            <w:tcW w:type="dxa" w:w="720"/>
          </w:tcPr>
          <w:p>
            <w:r>
              <w:t>36573.088</w:t>
            </w:r>
          </w:p>
        </w:tc>
        <w:tc>
          <w:tcPr>
            <w:tcW w:type="dxa" w:w="720"/>
          </w:tcPr>
          <w:p>
            <w:r>
              <w:t>1146.353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839.800</w:t>
            </w:r>
          </w:p>
        </w:tc>
        <w:tc>
          <w:tcPr>
            <w:tcW w:type="dxa" w:w="720"/>
          </w:tcPr>
          <w:p>
            <w:r>
              <w:t>9473.351</w:t>
            </w:r>
          </w:p>
        </w:tc>
        <w:tc>
          <w:tcPr>
            <w:tcW w:type="dxa" w:w="720"/>
          </w:tcPr>
          <w:p>
            <w:r>
              <w:t>4674.656</w:t>
            </w:r>
          </w:p>
        </w:tc>
        <w:tc>
          <w:tcPr>
            <w:tcW w:type="dxa" w:w="720"/>
          </w:tcPr>
          <w:p>
            <w:r>
              <w:t>3228.857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137.222</w:t>
            </w:r>
          </w:p>
        </w:tc>
        <w:tc>
          <w:tcPr>
            <w:tcW w:type="dxa" w:w="720"/>
          </w:tcPr>
          <w:p>
            <w:r>
              <w:t>846.983</w:t>
            </w:r>
          </w:p>
        </w:tc>
        <w:tc>
          <w:tcPr>
            <w:tcW w:type="dxa" w:w="720"/>
          </w:tcPr>
          <w:p>
            <w:r>
              <w:t>351.757</w:t>
            </w:r>
          </w:p>
        </w:tc>
        <w:tc>
          <w:tcPr>
            <w:tcW w:type="dxa" w:w="720"/>
          </w:tcPr>
          <w:p>
            <w:r>
              <w:t>230.782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129.036</w:t>
            </w:r>
          </w:p>
        </w:tc>
        <w:tc>
          <w:tcPr>
            <w:tcW w:type="dxa" w:w="720"/>
          </w:tcPr>
          <w:p>
            <w:r>
              <w:t>952.285</w:t>
            </w:r>
          </w:p>
        </w:tc>
        <w:tc>
          <w:tcPr>
            <w:tcW w:type="dxa" w:w="720"/>
          </w:tcPr>
          <w:p>
            <w:r>
              <w:t>250.294</w:t>
            </w:r>
          </w:p>
        </w:tc>
        <w:tc>
          <w:tcPr>
            <w:tcW w:type="dxa" w:w="720"/>
          </w:tcPr>
          <w:p>
            <w:r>
              <w:t>242.439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50.0%</w:t>
            </w:r>
          </w:p>
        </w:tc>
        <w:tc>
          <w:tcPr>
            <w:tcW w:type="dxa" w:w="720"/>
          </w:tcPr>
          <w:p>
            <w:r>
              <w:t>7341.247</w:t>
            </w:r>
          </w:p>
        </w:tc>
        <w:tc>
          <w:tcPr>
            <w:tcW w:type="dxa" w:w="720"/>
          </w:tcPr>
          <w:p>
            <w:r>
              <w:t>18513.511</w:t>
            </w:r>
          </w:p>
        </w:tc>
        <w:tc>
          <w:tcPr>
            <w:tcW w:type="dxa" w:w="720"/>
          </w:tcPr>
          <w:p>
            <w:r>
              <w:t>13667.566</w:t>
            </w:r>
          </w:p>
        </w:tc>
        <w:tc>
          <w:tcPr>
            <w:tcW w:type="dxa" w:w="720"/>
          </w:tcPr>
          <w:p>
            <w:r>
              <w:t>5172.340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