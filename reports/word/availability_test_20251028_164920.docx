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AVAILABILITY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2025-10-28 16:49:20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Availability Status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89.76%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94.53%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