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18:00:18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-72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-70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FD12:3456::62A4:23FF:FE37:A3B3</w:t>
            </w:r>
          </w:p>
        </w:tc>
        <w:tc>
          <w:tcPr>
            <w:tcW w:type="dxa" w:w="1234"/>
          </w:tcPr>
          <w:p>
            <w:r>
              <w:t>WN-L034-30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-74</w:t>
            </w:r>
          </w:p>
        </w:tc>
        <w:tc>
          <w:tcPr>
            <w:tcW w:type="dxa" w:w="1234"/>
          </w:tcPr>
          <w:p>
            <w:r>
              <w:t>-90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FD12:3456::B635:22FF:FE98:285B</w:t>
            </w:r>
          </w:p>
        </w:tc>
        <w:tc>
          <w:tcPr>
            <w:tcW w:type="dxa" w:w="1234"/>
          </w:tcPr>
          <w:p>
            <w:r>
              <w:t>WN-L035-30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FD12:3456::62A4:23FF:FE37:A3A1</w:t>
            </w:r>
          </w:p>
        </w:tc>
        <w:tc>
          <w:tcPr>
            <w:tcW w:type="dxa" w:w="1234"/>
          </w:tcPr>
          <w:p>
            <w:r>
              <w:t>WN-L036-30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-90</w:t>
            </w:r>
          </w:p>
        </w:tc>
        <w:tc>
          <w:tcPr>
            <w:tcW w:type="dxa" w:w="1234"/>
          </w:tcPr>
          <w:p>
            <w:r>
              <w:t>-92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FD12:3456::B635:22FF:FE98:2539</w:t>
            </w:r>
          </w:p>
        </w:tc>
        <w:tc>
          <w:tcPr>
            <w:tcW w:type="dxa" w:w="1234"/>
          </w:tcPr>
          <w:p>
            <w:r>
              <w:t>WN-L037-30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-79</w:t>
            </w:r>
          </w:p>
        </w:tc>
        <w:tc>
          <w:tcPr>
            <w:tcW w:type="dxa" w:w="1234"/>
          </w:tcPr>
          <w:p>
            <w:r>
              <w:t>-84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FD12:3456::B635:22FF:FE98:285C</w:t>
            </w:r>
          </w:p>
        </w:tc>
        <w:tc>
          <w:tcPr>
            <w:tcW w:type="dxa" w:w="1234"/>
          </w:tcPr>
          <w:p>
            <w:r>
              <w:t>WN-OF04-34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-94</w:t>
            </w:r>
          </w:p>
        </w:tc>
        <w:tc>
          <w:tcPr>
            <w:tcW w:type="dxa" w:w="1234"/>
          </w:tcPr>
          <w:p>
            <w:r>
              <w:t>-95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FD12:3456::92FD:9FFF:FEEE:9DF7</w:t>
            </w:r>
          </w:p>
        </w:tc>
        <w:tc>
          <w:tcPr>
            <w:tcW w:type="dxa" w:w="1234"/>
          </w:tcPr>
          <w:p>
            <w:r>
              <w:t>WN-L050-30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-74</w:t>
            </w:r>
          </w:p>
        </w:tc>
        <w:tc>
          <w:tcPr>
            <w:tcW w:type="dxa" w:w="1234"/>
          </w:tcPr>
          <w:p>
            <w:r>
              <w:t>-70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FD12:3456::B635:22FF:FE98:285D</w:t>
            </w:r>
          </w:p>
        </w:tc>
        <w:tc>
          <w:tcPr>
            <w:tcW w:type="dxa" w:w="1234"/>
          </w:tcPr>
          <w:p>
            <w:r>
              <w:t>WN-L051-30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FD12:3456::B635:22FF:FE98:253F</w:t>
            </w:r>
          </w:p>
        </w:tc>
        <w:tc>
          <w:tcPr>
            <w:tcW w:type="dxa" w:w="1234"/>
          </w:tcPr>
          <w:p>
            <w:r>
              <w:t>WN-L038-30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FD12:3456::62A4:23FF:FE37:A3A8</w:t>
            </w:r>
          </w:p>
        </w:tc>
        <w:tc>
          <w:tcPr>
            <w:tcW w:type="dxa" w:w="1234"/>
          </w:tcPr>
          <w:p>
            <w:r>
              <w:t>WN-L039-30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-90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FD12:3456::B635:22FF:FE98:2541</w:t>
            </w:r>
          </w:p>
        </w:tc>
        <w:tc>
          <w:tcPr>
            <w:tcW w:type="dxa" w:w="1234"/>
          </w:tcPr>
          <w:p>
            <w:r>
              <w:t>WN-L040-30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FD12:3456::B635:22FF:FE98:2529</w:t>
            </w:r>
          </w:p>
        </w:tc>
        <w:tc>
          <w:tcPr>
            <w:tcW w:type="dxa" w:w="1234"/>
          </w:tcPr>
          <w:p>
            <w:r>
              <w:t>WN-L041-30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FD12:3456::62A4:23FF:FE37:A3AC</w:t>
            </w:r>
          </w:p>
        </w:tc>
        <w:tc>
          <w:tcPr>
            <w:tcW w:type="dxa" w:w="1234"/>
          </w:tcPr>
          <w:p>
            <w:r>
              <w:t>WN-L042-30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-74</w:t>
            </w:r>
          </w:p>
        </w:tc>
        <w:tc>
          <w:tcPr>
            <w:tcW w:type="dxa" w:w="1234"/>
          </w:tcPr>
          <w:p>
            <w:r>
              <w:t>-76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FD12:3456::62A4:23FF:FE37:A39F</w:t>
            </w:r>
          </w:p>
        </w:tc>
        <w:tc>
          <w:tcPr>
            <w:tcW w:type="dxa" w:w="1234"/>
          </w:tcPr>
          <w:p>
            <w:r>
              <w:t>WN-L043-30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FD12:3456::B635:22FF:FE98:2534</w:t>
            </w:r>
          </w:p>
        </w:tc>
        <w:tc>
          <w:tcPr>
            <w:tcW w:type="dxa" w:w="1234"/>
          </w:tcPr>
          <w:p>
            <w:r>
              <w:t>WN-L044-30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-79</w:t>
            </w:r>
          </w:p>
        </w:tc>
        <w:tc>
          <w:tcPr>
            <w:tcW w:type="dxa" w:w="1234"/>
          </w:tcPr>
          <w:p>
            <w:r>
              <w:t>-81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FD12:3456::B635:22FF:FE98:2524</w:t>
            </w:r>
          </w:p>
        </w:tc>
        <w:tc>
          <w:tcPr>
            <w:tcW w:type="dxa" w:w="1234"/>
          </w:tcPr>
          <w:p>
            <w:r>
              <w:t>WN-L045-30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FD12:3456::92FD:9FFF:FEEE:9D40</w:t>
            </w:r>
          </w:p>
        </w:tc>
        <w:tc>
          <w:tcPr>
            <w:tcW w:type="dxa" w:w="1234"/>
          </w:tcPr>
          <w:p>
            <w:r>
              <w:t>WN-L047-30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FD12:3456::B635:22FF:FE98:29A6</w:t>
            </w:r>
          </w:p>
        </w:tc>
        <w:tc>
          <w:tcPr>
            <w:tcW w:type="dxa" w:w="1234"/>
          </w:tcPr>
          <w:p>
            <w:r>
              <w:t>WN-L048-30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FD12:3456::62A4:23FF:FE37:A3AD</w:t>
            </w:r>
          </w:p>
        </w:tc>
        <w:tc>
          <w:tcPr>
            <w:tcW w:type="dxa" w:w="1234"/>
          </w:tcPr>
          <w:p>
            <w:r>
              <w:t>WN-L052-30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FD12:3456::B635:22FF:FE98:252C</w:t>
            </w:r>
          </w:p>
        </w:tc>
        <w:tc>
          <w:tcPr>
            <w:tcW w:type="dxa" w:w="1234"/>
          </w:tcPr>
          <w:p>
            <w:r>
              <w:t>WN-L053-30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FD12:3456::B635:22FF:FE98:251E</w:t>
            </w:r>
          </w:p>
        </w:tc>
        <w:tc>
          <w:tcPr>
            <w:tcW w:type="dxa" w:w="1234"/>
          </w:tcPr>
          <w:p>
            <w:r>
              <w:t>WN-L054-30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FD12:3456::B635:22FF:FE98:253E</w:t>
            </w:r>
          </w:p>
        </w:tc>
        <w:tc>
          <w:tcPr>
            <w:tcW w:type="dxa" w:w="1234"/>
          </w:tcPr>
          <w:p>
            <w:r>
              <w:t>WN-VA24-30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FD12:3456::B635:22FF:FE98:285E</w:t>
            </w:r>
          </w:p>
        </w:tc>
        <w:tc>
          <w:tcPr>
            <w:tcW w:type="dxa" w:w="1234"/>
          </w:tcPr>
          <w:p>
            <w:r>
              <w:t>WN-VA64-30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-70</w:t>
            </w:r>
          </w:p>
        </w:tc>
        <w:tc>
          <w:tcPr>
            <w:tcW w:type="dxa" w:w="1234"/>
          </w:tcPr>
          <w:p>
            <w:r>
              <w:t>-77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FD12:3456::62A4:23FF:FE37:A3A9</w:t>
            </w:r>
          </w:p>
        </w:tc>
        <w:tc>
          <w:tcPr>
            <w:tcW w:type="dxa" w:w="1234"/>
          </w:tcPr>
          <w:p>
            <w:r>
              <w:t>WN-VC44-30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-69</w:t>
            </w:r>
          </w:p>
        </w:tc>
        <w:tc>
          <w:tcPr>
            <w:tcW w:type="dxa" w:w="1234"/>
          </w:tcPr>
          <w:p>
            <w:r>
              <w:t>-79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FD12:3456::62A4:23FF:FE37:A3AB</w:t>
            </w:r>
          </w:p>
        </w:tc>
        <w:tc>
          <w:tcPr>
            <w:tcW w:type="dxa" w:w="1234"/>
          </w:tcPr>
          <w:p>
            <w:r>
              <w:t>WN-NI04-34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FD12:3456::B635:22FF:FE98:29A5</w:t>
            </w:r>
          </w:p>
        </w:tc>
        <w:tc>
          <w:tcPr>
            <w:tcW w:type="dxa" w:w="1234"/>
          </w:tcPr>
          <w:p>
            <w:r>
              <w:t>WN-L059-34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